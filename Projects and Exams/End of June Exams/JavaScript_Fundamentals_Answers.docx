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45D" w14:textId="77777777" w:rsidR="000F2908" w:rsidRDefault="00000000" w:rsidP="003C4C47">
      <w:pPr>
        <w:pStyle w:val="Title"/>
        <w:jc w:val="both"/>
      </w:pPr>
      <w:r>
        <w:t>JavaScript Fundamentals Exam – Answers &amp; Explanations</w:t>
      </w:r>
    </w:p>
    <w:p w14:paraId="09EC636F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1. What keyword begins a block of code that will run if the condition is false?</w:t>
      </w:r>
    </w:p>
    <w:p w14:paraId="4CAF3F50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else</w:t>
      </w:r>
    </w:p>
    <w:p w14:paraId="7A1CBD6C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3B9BBE83" w14:textId="77777777" w:rsidR="000F2908" w:rsidRDefault="00000000" w:rsidP="003C4C47">
      <w:pPr>
        <w:pStyle w:val="ListBullet"/>
        <w:spacing w:line="240" w:lineRule="auto"/>
        <w:jc w:val="both"/>
      </w:pPr>
      <w:r>
        <w:t>- if-not: Not a valid JavaScript keyword.</w:t>
      </w:r>
    </w:p>
    <w:p w14:paraId="60E87F2E" w14:textId="77777777" w:rsidR="000F2908" w:rsidRDefault="00000000" w:rsidP="003C4C47">
      <w:pPr>
        <w:pStyle w:val="ListBullet"/>
        <w:spacing w:line="240" w:lineRule="auto"/>
        <w:jc w:val="both"/>
      </w:pPr>
      <w:r>
        <w:t>- else: Correct. 'else' runs when the 'if' condition is false.</w:t>
      </w:r>
    </w:p>
    <w:p w14:paraId="5263EE83" w14:textId="77777777" w:rsidR="000F2908" w:rsidRDefault="00000000" w:rsidP="003C4C47">
      <w:pPr>
        <w:pStyle w:val="ListBullet"/>
        <w:spacing w:line="240" w:lineRule="auto"/>
        <w:jc w:val="both"/>
      </w:pPr>
      <w:r>
        <w:t>- else-if: Used for multiple conditions, not for the default false block.</w:t>
      </w:r>
    </w:p>
    <w:p w14:paraId="5EC1F985" w14:textId="77777777" w:rsidR="000F2908" w:rsidRDefault="00000000" w:rsidP="003C4C47">
      <w:pPr>
        <w:pStyle w:val="ListBullet"/>
        <w:spacing w:line="240" w:lineRule="auto"/>
        <w:jc w:val="both"/>
      </w:pPr>
      <w:r>
        <w:t>- when: Not a JavaScript keyword.</w:t>
      </w:r>
    </w:p>
    <w:p w14:paraId="528E4CAA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2. Which tag is used to include JavaScript in an HTML file?</w:t>
      </w:r>
    </w:p>
    <w:p w14:paraId="381FFE6F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&lt;script&gt;</w:t>
      </w:r>
    </w:p>
    <w:p w14:paraId="3E70B8A6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0568875C" w14:textId="77777777" w:rsidR="000F2908" w:rsidRDefault="00000000" w:rsidP="003C4C47">
      <w:pPr>
        <w:pStyle w:val="ListBullet"/>
        <w:spacing w:line="240" w:lineRule="auto"/>
        <w:jc w:val="both"/>
      </w:pPr>
      <w:r>
        <w:t>- &lt;style&gt;: Used for CSS, not JavaScript.</w:t>
      </w:r>
    </w:p>
    <w:p w14:paraId="161D79BD" w14:textId="77777777" w:rsidR="000F2908" w:rsidRDefault="00000000" w:rsidP="003C4C47">
      <w:pPr>
        <w:pStyle w:val="ListBullet"/>
        <w:spacing w:line="240" w:lineRule="auto"/>
        <w:jc w:val="both"/>
      </w:pPr>
      <w:r>
        <w:t>- &lt;script&gt;: Correct. It's the HTML tag for embedding JavaScript.</w:t>
      </w:r>
    </w:p>
    <w:p w14:paraId="03D40CAC" w14:textId="77777777" w:rsidR="000F2908" w:rsidRDefault="00000000" w:rsidP="003C4C47">
      <w:pPr>
        <w:pStyle w:val="ListBullet"/>
        <w:spacing w:line="240" w:lineRule="auto"/>
        <w:jc w:val="both"/>
      </w:pPr>
      <w:r>
        <w:t>- &lt;js&gt;: Not a valid HTML tag.</w:t>
      </w:r>
    </w:p>
    <w:p w14:paraId="78F6E11F" w14:textId="77777777" w:rsidR="000F2908" w:rsidRDefault="00000000" w:rsidP="003C4C47">
      <w:pPr>
        <w:pStyle w:val="ListBullet"/>
        <w:spacing w:line="240" w:lineRule="auto"/>
        <w:jc w:val="both"/>
      </w:pPr>
      <w:r>
        <w:t>- &lt;link&gt;: Used to link stylesheets, not scripts.</w:t>
      </w:r>
    </w:p>
    <w:p w14:paraId="32275CC5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3. What does the `++` operator do?</w:t>
      </w:r>
    </w:p>
    <w:p w14:paraId="2B1ECACF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Increases a number by 1</w:t>
      </w:r>
    </w:p>
    <w:p w14:paraId="5757277D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4592BA68" w14:textId="77777777" w:rsidR="000F2908" w:rsidRDefault="00000000" w:rsidP="003C4C47">
      <w:pPr>
        <w:pStyle w:val="ListBullet"/>
        <w:spacing w:line="240" w:lineRule="auto"/>
        <w:jc w:val="both"/>
      </w:pPr>
      <w:r>
        <w:t>- Increases a number by 1: Correct. The '++' operator increments by 1.</w:t>
      </w:r>
    </w:p>
    <w:p w14:paraId="2905F303" w14:textId="77777777" w:rsidR="000F2908" w:rsidRDefault="00000000" w:rsidP="003C4C47">
      <w:pPr>
        <w:pStyle w:val="ListBullet"/>
        <w:spacing w:line="240" w:lineRule="auto"/>
        <w:jc w:val="both"/>
      </w:pPr>
      <w:r>
        <w:t>- Decreases a number by 1: That's the '--' operator.</w:t>
      </w:r>
    </w:p>
    <w:p w14:paraId="64487BA6" w14:textId="77777777" w:rsidR="000F2908" w:rsidRDefault="00000000" w:rsidP="003C4C47">
      <w:pPr>
        <w:pStyle w:val="ListBullet"/>
        <w:spacing w:line="240" w:lineRule="auto"/>
        <w:jc w:val="both"/>
      </w:pPr>
      <w:r>
        <w:t>- Makes a number positive: Use Math.abs() for that.</w:t>
      </w:r>
    </w:p>
    <w:p w14:paraId="4BBC8D09" w14:textId="77777777" w:rsidR="000F2908" w:rsidRDefault="00000000" w:rsidP="003C4C47">
      <w:pPr>
        <w:pStyle w:val="ListBullet"/>
        <w:spacing w:line="240" w:lineRule="auto"/>
        <w:jc w:val="both"/>
      </w:pPr>
      <w:r>
        <w:t>- Converts to number: Use Number() or parseInt() for conversion.</w:t>
      </w:r>
    </w:p>
    <w:p w14:paraId="1B7B642B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4. const name = "Alice"; console.log(`Hello, ${name}!`);</w:t>
      </w:r>
    </w:p>
    <w:p w14:paraId="67BE8D8D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Hello, Alice!</w:t>
      </w:r>
    </w:p>
    <w:p w14:paraId="14494273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598702A7" w14:textId="77777777" w:rsidR="000F2908" w:rsidRDefault="00000000" w:rsidP="003C4C47">
      <w:pPr>
        <w:pStyle w:val="ListBullet"/>
        <w:spacing w:line="240" w:lineRule="auto"/>
        <w:jc w:val="both"/>
      </w:pPr>
      <w:r>
        <w:t>- Hello, ${name}!: Incorrect. This shows what the template literal looks like before evaluation.</w:t>
      </w:r>
    </w:p>
    <w:p w14:paraId="2B7DA872" w14:textId="77777777" w:rsidR="000F2908" w:rsidRDefault="00000000" w:rsidP="003C4C47">
      <w:pPr>
        <w:pStyle w:val="ListBullet"/>
        <w:spacing w:line="240" w:lineRule="auto"/>
        <w:jc w:val="both"/>
      </w:pPr>
      <w:r>
        <w:t>- Hello, Alice!: Correct. Template literals evaluate expressions inside ${}.</w:t>
      </w:r>
    </w:p>
    <w:p w14:paraId="0EB3E6D9" w14:textId="77777777" w:rsidR="000F2908" w:rsidRDefault="00000000" w:rsidP="003C4C47">
      <w:pPr>
        <w:pStyle w:val="ListBullet"/>
        <w:spacing w:line="240" w:lineRule="auto"/>
        <w:jc w:val="both"/>
      </w:pPr>
      <w:r>
        <w:lastRenderedPageBreak/>
        <w:t>- Hello, "Alice"!: Quotes are not printed unless included explicitly.</w:t>
      </w:r>
    </w:p>
    <w:p w14:paraId="26ABC69C" w14:textId="77777777" w:rsidR="000F2908" w:rsidRDefault="00000000" w:rsidP="003C4C47">
      <w:pPr>
        <w:pStyle w:val="ListBullet"/>
        <w:spacing w:line="240" w:lineRule="auto"/>
        <w:jc w:val="both"/>
      </w:pPr>
      <w:r>
        <w:t>- Hello, name!: Incorrect. The variable is evaluated, not printed by name.</w:t>
      </w:r>
    </w:p>
    <w:p w14:paraId="26EF15DB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5. What is the result of 3 + 4 * 2?</w:t>
      </w:r>
    </w:p>
    <w:p w14:paraId="3D263B77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11</w:t>
      </w:r>
    </w:p>
    <w:p w14:paraId="7EC413F3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433E5BAC" w14:textId="77777777" w:rsidR="000F2908" w:rsidRDefault="00000000" w:rsidP="003C4C47">
      <w:pPr>
        <w:pStyle w:val="ListBullet"/>
        <w:spacing w:line="240" w:lineRule="auto"/>
        <w:jc w:val="both"/>
      </w:pPr>
      <w:r>
        <w:t>- 14: Incorrect. Would be correct if addition was done first, but operator precedence makes multiplication happen before addition.</w:t>
      </w:r>
    </w:p>
    <w:p w14:paraId="4A4F9BD7" w14:textId="77777777" w:rsidR="000F2908" w:rsidRDefault="00000000" w:rsidP="003C4C47">
      <w:pPr>
        <w:pStyle w:val="ListBullet"/>
        <w:spacing w:line="240" w:lineRule="auto"/>
        <w:jc w:val="both"/>
      </w:pPr>
      <w:r>
        <w:t>- 11: Correct. 4*2 = 8; 3 + 8 = 11.</w:t>
      </w:r>
    </w:p>
    <w:p w14:paraId="6B1A7672" w14:textId="77777777" w:rsidR="000F2908" w:rsidRDefault="00000000" w:rsidP="003C4C47">
      <w:pPr>
        <w:pStyle w:val="ListBullet"/>
        <w:spacing w:line="240" w:lineRule="auto"/>
        <w:jc w:val="both"/>
      </w:pPr>
      <w:r>
        <w:t>- 10: Incorrect calculation.</w:t>
      </w:r>
    </w:p>
    <w:p w14:paraId="713EF077" w14:textId="77777777" w:rsidR="000F2908" w:rsidRDefault="00000000" w:rsidP="003C4C47">
      <w:pPr>
        <w:pStyle w:val="ListBullet"/>
        <w:spacing w:line="240" w:lineRule="auto"/>
        <w:jc w:val="both"/>
      </w:pPr>
      <w:r>
        <w:t>- 7: Incorrect calculation.</w:t>
      </w:r>
    </w:p>
    <w:p w14:paraId="169C0B94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6. Which JavaScript function asks the user to input a value?</w:t>
      </w:r>
    </w:p>
    <w:p w14:paraId="7B74FA77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prompt()</w:t>
      </w:r>
    </w:p>
    <w:p w14:paraId="51B98EEE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56AD2949" w14:textId="77777777" w:rsidR="000F2908" w:rsidRDefault="00000000" w:rsidP="003C4C47">
      <w:pPr>
        <w:pStyle w:val="ListBullet"/>
        <w:spacing w:line="240" w:lineRule="auto"/>
        <w:jc w:val="both"/>
      </w:pPr>
      <w:r>
        <w:t>- console.log(): Used to display messages in the console.</w:t>
      </w:r>
    </w:p>
    <w:p w14:paraId="4C15B3C7" w14:textId="77777777" w:rsidR="000F2908" w:rsidRDefault="00000000" w:rsidP="003C4C47">
      <w:pPr>
        <w:pStyle w:val="ListBullet"/>
        <w:spacing w:line="240" w:lineRule="auto"/>
        <w:jc w:val="both"/>
      </w:pPr>
      <w:r>
        <w:t>- alert(): Displays a message, but does not take input.</w:t>
      </w:r>
    </w:p>
    <w:p w14:paraId="779EC676" w14:textId="77777777" w:rsidR="000F2908" w:rsidRDefault="00000000" w:rsidP="003C4C47">
      <w:pPr>
        <w:pStyle w:val="ListBullet"/>
        <w:spacing w:line="240" w:lineRule="auto"/>
        <w:jc w:val="both"/>
      </w:pPr>
      <w:r>
        <w:t>- prompt(): Correct. Prompts user to enter input.</w:t>
      </w:r>
    </w:p>
    <w:p w14:paraId="21308FA9" w14:textId="77777777" w:rsidR="000F2908" w:rsidRDefault="00000000" w:rsidP="003C4C47">
      <w:pPr>
        <w:pStyle w:val="ListBullet"/>
        <w:spacing w:line="240" w:lineRule="auto"/>
        <w:jc w:val="both"/>
      </w:pPr>
      <w:r>
        <w:t>- confirm(): Only returns true/false confirmation.</w:t>
      </w:r>
    </w:p>
    <w:p w14:paraId="5F04045C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7. let a = 10; let b = 20; console.log(`Sum is ${a + b}`);</w:t>
      </w:r>
    </w:p>
    <w:p w14:paraId="38281F94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Sum is 30</w:t>
      </w:r>
    </w:p>
    <w:p w14:paraId="765048A7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01003159" w14:textId="77777777" w:rsidR="000F2908" w:rsidRDefault="00000000" w:rsidP="003C4C47">
      <w:pPr>
        <w:pStyle w:val="ListBullet"/>
        <w:spacing w:line="240" w:lineRule="auto"/>
        <w:jc w:val="both"/>
      </w:pPr>
      <w:r>
        <w:t>- Sum is 10 + 20: Incorrect. The expression is evaluated.</w:t>
      </w:r>
    </w:p>
    <w:p w14:paraId="7F71CE6A" w14:textId="77777777" w:rsidR="000F2908" w:rsidRDefault="00000000" w:rsidP="003C4C47">
      <w:pPr>
        <w:pStyle w:val="ListBullet"/>
        <w:spacing w:line="240" w:lineRule="auto"/>
        <w:jc w:val="both"/>
      </w:pPr>
      <w:r>
        <w:t>- Sum is ${a + b}: That's the code before execution.</w:t>
      </w:r>
    </w:p>
    <w:p w14:paraId="4C08A35B" w14:textId="77777777" w:rsidR="000F2908" w:rsidRDefault="00000000" w:rsidP="003C4C47">
      <w:pPr>
        <w:pStyle w:val="ListBullet"/>
        <w:spacing w:line="240" w:lineRule="auto"/>
        <w:jc w:val="both"/>
      </w:pPr>
      <w:r>
        <w:t>- Sum is 30: Correct. The sum is evaluated inside the template literal.</w:t>
      </w:r>
    </w:p>
    <w:p w14:paraId="026FC031" w14:textId="77777777" w:rsidR="000F2908" w:rsidRDefault="00000000" w:rsidP="003C4C47">
      <w:pPr>
        <w:pStyle w:val="ListBullet"/>
        <w:spacing w:line="240" w:lineRule="auto"/>
        <w:jc w:val="both"/>
      </w:pPr>
      <w:r>
        <w:t>- 30: Incorrect. It's part of a string, not printed alone.</w:t>
      </w:r>
    </w:p>
    <w:p w14:paraId="142CBB05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8. Which function prints to the browser console?</w:t>
      </w:r>
    </w:p>
    <w:p w14:paraId="130F7089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console.log()</w:t>
      </w:r>
    </w:p>
    <w:p w14:paraId="525CE759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51242848" w14:textId="77777777" w:rsidR="000F2908" w:rsidRDefault="00000000" w:rsidP="003C4C47">
      <w:pPr>
        <w:pStyle w:val="ListBullet"/>
        <w:spacing w:line="240" w:lineRule="auto"/>
        <w:jc w:val="both"/>
      </w:pPr>
      <w:r>
        <w:t>- print(): Not a valid function in JavaScript for browser logging.</w:t>
      </w:r>
    </w:p>
    <w:p w14:paraId="732A4205" w14:textId="77777777" w:rsidR="000F2908" w:rsidRDefault="00000000" w:rsidP="003C4C47">
      <w:pPr>
        <w:pStyle w:val="ListBullet"/>
        <w:spacing w:line="240" w:lineRule="auto"/>
        <w:jc w:val="both"/>
      </w:pPr>
      <w:r>
        <w:t>- console.log(): Correct. Used to print to the browser console.</w:t>
      </w:r>
    </w:p>
    <w:p w14:paraId="3733C14A" w14:textId="77777777" w:rsidR="000F2908" w:rsidRDefault="00000000" w:rsidP="003C4C47">
      <w:pPr>
        <w:pStyle w:val="ListBullet"/>
        <w:spacing w:line="240" w:lineRule="auto"/>
        <w:jc w:val="both"/>
      </w:pPr>
      <w:r>
        <w:t>- log.console(): Not valid JavaScript syntax.</w:t>
      </w:r>
    </w:p>
    <w:p w14:paraId="578AF6F1" w14:textId="77777777" w:rsidR="000F2908" w:rsidRDefault="00000000" w:rsidP="003C4C47">
      <w:pPr>
        <w:pStyle w:val="ListBullet"/>
        <w:spacing w:line="240" w:lineRule="auto"/>
        <w:jc w:val="both"/>
      </w:pPr>
      <w:r>
        <w:t>- display(): Not a valid JavaScript function.</w:t>
      </w:r>
    </w:p>
    <w:p w14:paraId="09306B33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lastRenderedPageBreak/>
        <w:t>9. What will this output? let x = 10; if (x &gt; 5) { console.log('Yes'); }</w:t>
      </w:r>
    </w:p>
    <w:p w14:paraId="218D295E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Yes</w:t>
      </w:r>
    </w:p>
    <w:p w14:paraId="3F78CA93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18003190" w14:textId="77777777" w:rsidR="000F2908" w:rsidRDefault="00000000" w:rsidP="003C4C47">
      <w:pPr>
        <w:pStyle w:val="ListBullet"/>
        <w:spacing w:line="240" w:lineRule="auto"/>
        <w:jc w:val="both"/>
      </w:pPr>
      <w:r>
        <w:t>- 10: The value of x is not printed.</w:t>
      </w:r>
    </w:p>
    <w:p w14:paraId="5A7A11B7" w14:textId="77777777" w:rsidR="000F2908" w:rsidRDefault="00000000" w:rsidP="003C4C47">
      <w:pPr>
        <w:pStyle w:val="ListBullet"/>
        <w:spacing w:line="240" w:lineRule="auto"/>
        <w:jc w:val="both"/>
      </w:pPr>
      <w:r>
        <w:t>- Yes: Correct. x &gt; 5 is true, so 'Yes' is logged.</w:t>
      </w:r>
    </w:p>
    <w:p w14:paraId="1806805C" w14:textId="77777777" w:rsidR="000F2908" w:rsidRDefault="00000000" w:rsidP="003C4C47">
      <w:pPr>
        <w:pStyle w:val="ListBullet"/>
        <w:spacing w:line="240" w:lineRule="auto"/>
        <w:jc w:val="both"/>
      </w:pPr>
      <w:r>
        <w:t>- x &gt; 5: That's the condition, not the output.</w:t>
      </w:r>
    </w:p>
    <w:p w14:paraId="4C770BF5" w14:textId="77777777" w:rsidR="000F2908" w:rsidRDefault="00000000" w:rsidP="003C4C47">
      <w:pPr>
        <w:pStyle w:val="ListBullet"/>
        <w:spacing w:line="240" w:lineRule="auto"/>
        <w:jc w:val="both"/>
      </w:pPr>
      <w:r>
        <w:t>- Nothing: Incorrect. It does output 'Yes'.</w:t>
      </w:r>
    </w:p>
    <w:p w14:paraId="0E129B3C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10. let a = null; if (a == undefined) { console.log("Equal"); } else { console.log("Not Equal"); }</w:t>
      </w:r>
    </w:p>
    <w:p w14:paraId="7ADA0F7B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Equal</w:t>
      </w:r>
    </w:p>
    <w:p w14:paraId="1A90D4DA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414269B7" w14:textId="77777777" w:rsidR="000F2908" w:rsidRDefault="00000000" w:rsidP="003C4C47">
      <w:pPr>
        <w:pStyle w:val="ListBullet"/>
        <w:spacing w:line="240" w:lineRule="auto"/>
        <w:jc w:val="both"/>
      </w:pPr>
      <w:r>
        <w:t>- Equal: Correct. null == undefined is true in loose equality.</w:t>
      </w:r>
    </w:p>
    <w:p w14:paraId="2BDE6600" w14:textId="77777777" w:rsidR="000F2908" w:rsidRDefault="00000000" w:rsidP="003C4C47">
      <w:pPr>
        <w:pStyle w:val="ListBullet"/>
        <w:spacing w:line="240" w:lineRule="auto"/>
        <w:jc w:val="both"/>
      </w:pPr>
      <w:r>
        <w:t>- Not Equal: Incorrect. Would be true for strict (===) comparison.</w:t>
      </w:r>
    </w:p>
    <w:p w14:paraId="0DFBE3A5" w14:textId="77777777" w:rsidR="000F2908" w:rsidRDefault="00000000" w:rsidP="003C4C47">
      <w:pPr>
        <w:pStyle w:val="ListBullet"/>
        <w:spacing w:line="240" w:lineRule="auto"/>
        <w:jc w:val="both"/>
      </w:pPr>
      <w:r>
        <w:t>- null: Not what is logged.</w:t>
      </w:r>
    </w:p>
    <w:p w14:paraId="1358FC06" w14:textId="77777777" w:rsidR="000F2908" w:rsidRDefault="00000000" w:rsidP="003C4C47">
      <w:pPr>
        <w:pStyle w:val="ListBullet"/>
        <w:spacing w:line="240" w:lineRule="auto"/>
        <w:jc w:val="both"/>
      </w:pPr>
      <w:r>
        <w:t>- undefined: Not what is logged.</w:t>
      </w:r>
    </w:p>
    <w:p w14:paraId="57C925CE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11. How do you check multiple conditions?</w:t>
      </w:r>
    </w:p>
    <w:p w14:paraId="5ABC2F71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if (x &gt; 5 &amp;&amp; y &lt; 10)</w:t>
      </w:r>
    </w:p>
    <w:p w14:paraId="0074F991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2296D84A" w14:textId="77777777" w:rsidR="000F2908" w:rsidRDefault="00000000" w:rsidP="003C4C47">
      <w:pPr>
        <w:pStyle w:val="ListBullet"/>
        <w:spacing w:line="240" w:lineRule="auto"/>
        <w:jc w:val="both"/>
      </w:pPr>
      <w:r>
        <w:t>- if (x &gt; 5 &amp;&amp; y &lt; 10): Correct. '&amp;&amp;' is the logical AND operator.</w:t>
      </w:r>
    </w:p>
    <w:p w14:paraId="0FF45399" w14:textId="77777777" w:rsidR="000F2908" w:rsidRDefault="00000000" w:rsidP="003C4C47">
      <w:pPr>
        <w:pStyle w:val="ListBullet"/>
        <w:spacing w:line="240" w:lineRule="auto"/>
        <w:jc w:val="both"/>
      </w:pPr>
      <w:r>
        <w:t>- if (x &gt; 5 and y &lt; 10): Incorrect syntax in JavaScript.</w:t>
      </w:r>
    </w:p>
    <w:p w14:paraId="2B37C2DA" w14:textId="77777777" w:rsidR="000F2908" w:rsidRDefault="00000000" w:rsidP="003C4C47">
      <w:pPr>
        <w:pStyle w:val="ListBullet"/>
        <w:spacing w:line="240" w:lineRule="auto"/>
        <w:jc w:val="both"/>
      </w:pPr>
      <w:r>
        <w:t>- if (x &gt; 5 ||| y &lt; 10): Invalid operator; '||' is used for OR.</w:t>
      </w:r>
    </w:p>
    <w:p w14:paraId="153AF21D" w14:textId="77777777" w:rsidR="000F2908" w:rsidRDefault="00000000" w:rsidP="003C4C47">
      <w:pPr>
        <w:pStyle w:val="ListBullet"/>
        <w:spacing w:line="240" w:lineRule="auto"/>
        <w:jc w:val="both"/>
      </w:pPr>
      <w:r>
        <w:t>- if (x &gt; 5 == y &lt; 10): Incorrect logic; compares booleans in a confusing way.</w:t>
      </w:r>
    </w:p>
    <w:p w14:paraId="1166F441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12. What is the keyword to declare a function in JavaScript?</w:t>
      </w:r>
    </w:p>
    <w:p w14:paraId="35B515CD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function</w:t>
      </w:r>
    </w:p>
    <w:p w14:paraId="7F1233CC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785A04DA" w14:textId="77777777" w:rsidR="000F2908" w:rsidRDefault="00000000" w:rsidP="003C4C47">
      <w:pPr>
        <w:pStyle w:val="ListBullet"/>
        <w:spacing w:line="240" w:lineRule="auto"/>
        <w:jc w:val="both"/>
      </w:pPr>
      <w:r>
        <w:t>- function: Correct. Used to declare functions.</w:t>
      </w:r>
    </w:p>
    <w:p w14:paraId="30792731" w14:textId="77777777" w:rsidR="000F2908" w:rsidRDefault="00000000" w:rsidP="003C4C47">
      <w:pPr>
        <w:pStyle w:val="ListBullet"/>
        <w:spacing w:line="240" w:lineRule="auto"/>
        <w:jc w:val="both"/>
      </w:pPr>
      <w:r>
        <w:t>- def: Python keyword, not JavaScript.</w:t>
      </w:r>
    </w:p>
    <w:p w14:paraId="32E1505A" w14:textId="77777777" w:rsidR="000F2908" w:rsidRDefault="00000000" w:rsidP="003C4C47">
      <w:pPr>
        <w:pStyle w:val="ListBullet"/>
        <w:spacing w:line="240" w:lineRule="auto"/>
        <w:jc w:val="both"/>
      </w:pPr>
      <w:r>
        <w:t>- method: Not a keyword; refers to functions on objects.</w:t>
      </w:r>
    </w:p>
    <w:p w14:paraId="08D46677" w14:textId="77777777" w:rsidR="000F2908" w:rsidRDefault="00000000" w:rsidP="003C4C47">
      <w:pPr>
        <w:pStyle w:val="ListBullet"/>
        <w:spacing w:line="240" w:lineRule="auto"/>
        <w:jc w:val="both"/>
      </w:pPr>
      <w:r>
        <w:t>- fun: Not valid JavaScript syntax.</w:t>
      </w:r>
    </w:p>
    <w:p w14:paraId="576B8792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13. What is JavaScript primarily used for?</w:t>
      </w:r>
    </w:p>
    <w:p w14:paraId="533CC98C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Making web pages interactive</w:t>
      </w:r>
    </w:p>
    <w:p w14:paraId="5E0CF412" w14:textId="77777777" w:rsidR="000F2908" w:rsidRDefault="00000000" w:rsidP="003C4C47">
      <w:pPr>
        <w:spacing w:line="240" w:lineRule="auto"/>
        <w:contextualSpacing/>
        <w:jc w:val="both"/>
      </w:pPr>
      <w:r>
        <w:lastRenderedPageBreak/>
        <w:t>Explanation:</w:t>
      </w:r>
    </w:p>
    <w:p w14:paraId="31FC4C2D" w14:textId="77777777" w:rsidR="000F2908" w:rsidRDefault="00000000" w:rsidP="003C4C47">
      <w:pPr>
        <w:pStyle w:val="ListBullet"/>
        <w:spacing w:line="240" w:lineRule="auto"/>
        <w:jc w:val="both"/>
      </w:pPr>
      <w:r>
        <w:t>- Styling web pages: That's CSS.</w:t>
      </w:r>
    </w:p>
    <w:p w14:paraId="37033AEE" w14:textId="77777777" w:rsidR="000F2908" w:rsidRDefault="00000000" w:rsidP="003C4C47">
      <w:pPr>
        <w:pStyle w:val="ListBullet"/>
        <w:spacing w:line="240" w:lineRule="auto"/>
        <w:jc w:val="both"/>
      </w:pPr>
      <w:r>
        <w:t>- Structuring web pages: That's HTML.</w:t>
      </w:r>
    </w:p>
    <w:p w14:paraId="11F89B79" w14:textId="77777777" w:rsidR="000F2908" w:rsidRDefault="00000000" w:rsidP="003C4C47">
      <w:pPr>
        <w:pStyle w:val="ListBullet"/>
        <w:spacing w:line="240" w:lineRule="auto"/>
        <w:jc w:val="both"/>
      </w:pPr>
      <w:r>
        <w:t>- Making web pages interactive: Correct. JavaScript adds interactivity.</w:t>
      </w:r>
    </w:p>
    <w:p w14:paraId="097130BA" w14:textId="77777777" w:rsidR="000F2908" w:rsidRDefault="00000000" w:rsidP="003C4C47">
      <w:pPr>
        <w:pStyle w:val="ListBullet"/>
        <w:spacing w:line="240" w:lineRule="auto"/>
        <w:jc w:val="both"/>
      </w:pPr>
      <w:r>
        <w:t>- Accessing databases: Not its primary purpose; that's backend work.</w:t>
      </w:r>
    </w:p>
    <w:p w14:paraId="5666F2C9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14. What does this condition check: `x &gt; 10`?</w:t>
      </w:r>
    </w:p>
    <w:p w14:paraId="467CF118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x is greater than 10</w:t>
      </w:r>
    </w:p>
    <w:p w14:paraId="423A0B06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47C5AED6" w14:textId="77777777" w:rsidR="000F2908" w:rsidRDefault="00000000" w:rsidP="003C4C47">
      <w:pPr>
        <w:pStyle w:val="ListBullet"/>
        <w:spacing w:line="240" w:lineRule="auto"/>
        <w:jc w:val="both"/>
      </w:pPr>
      <w:r>
        <w:t>- x is less than or equal to 10: That's 'x &lt;= 10'.</w:t>
      </w:r>
    </w:p>
    <w:p w14:paraId="05D1106D" w14:textId="77777777" w:rsidR="000F2908" w:rsidRDefault="00000000" w:rsidP="003C4C47">
      <w:pPr>
        <w:pStyle w:val="ListBullet"/>
        <w:spacing w:line="240" w:lineRule="auto"/>
        <w:jc w:val="both"/>
      </w:pPr>
      <w:r>
        <w:t>- x is greater than 10: Correct.</w:t>
      </w:r>
    </w:p>
    <w:p w14:paraId="406FE06B" w14:textId="77777777" w:rsidR="000F2908" w:rsidRDefault="00000000" w:rsidP="003C4C47">
      <w:pPr>
        <w:pStyle w:val="ListBullet"/>
        <w:spacing w:line="240" w:lineRule="auto"/>
        <w:jc w:val="both"/>
      </w:pPr>
      <w:r>
        <w:t>- x equals 10: That's 'x == 10' or 'x === 10'.</w:t>
      </w:r>
    </w:p>
    <w:p w14:paraId="1F0132E7" w14:textId="77777777" w:rsidR="000F2908" w:rsidRDefault="00000000" w:rsidP="003C4C47">
      <w:pPr>
        <w:pStyle w:val="ListBullet"/>
        <w:spacing w:line="240" w:lineRule="auto"/>
        <w:jc w:val="both"/>
      </w:pPr>
      <w:r>
        <w:t>- x is not a number: That's checked with isNaN().</w:t>
      </w:r>
    </w:p>
    <w:p w14:paraId="0C0A8D15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15. if ("false") { console.log("Yes"); } else { console.log("No"); }</w:t>
      </w:r>
    </w:p>
    <w:p w14:paraId="0BD304D9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Yes</w:t>
      </w:r>
    </w:p>
    <w:p w14:paraId="396D9E5F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3D617C6D" w14:textId="77777777" w:rsidR="000F2908" w:rsidRDefault="00000000" w:rsidP="003C4C47">
      <w:pPr>
        <w:pStyle w:val="ListBullet"/>
        <w:spacing w:line="240" w:lineRule="auto"/>
        <w:jc w:val="both"/>
      </w:pPr>
      <w:r>
        <w:t>- Yes: Correct. 'false' is a non-empty string, which is truthy.</w:t>
      </w:r>
    </w:p>
    <w:p w14:paraId="5FEF3A3C" w14:textId="77777777" w:rsidR="000F2908" w:rsidRDefault="00000000" w:rsidP="003C4C47">
      <w:pPr>
        <w:pStyle w:val="ListBullet"/>
        <w:spacing w:line="240" w:lineRule="auto"/>
        <w:jc w:val="both"/>
      </w:pPr>
      <w:r>
        <w:t>- No: Would run if the condition was falsy.</w:t>
      </w:r>
    </w:p>
    <w:p w14:paraId="779A0B6D" w14:textId="77777777" w:rsidR="000F2908" w:rsidRDefault="00000000" w:rsidP="003C4C47">
      <w:pPr>
        <w:pStyle w:val="ListBullet"/>
        <w:spacing w:line="240" w:lineRule="auto"/>
        <w:jc w:val="both"/>
      </w:pPr>
      <w:r>
        <w:t>- Error: No syntax error here.</w:t>
      </w:r>
    </w:p>
    <w:p w14:paraId="6BB5498F" w14:textId="77777777" w:rsidR="000F2908" w:rsidRDefault="00000000" w:rsidP="003C4C47">
      <w:pPr>
        <w:pStyle w:val="ListBullet"/>
        <w:spacing w:line="240" w:lineRule="auto"/>
        <w:jc w:val="both"/>
      </w:pPr>
      <w:r>
        <w:t>- false: Not a valid output.</w:t>
      </w:r>
    </w:p>
    <w:p w14:paraId="24D3E19F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16. Which keyword is used to declare a variable in JavaScript?</w:t>
      </w:r>
    </w:p>
    <w:p w14:paraId="6F834F2D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All of the above</w:t>
      </w:r>
    </w:p>
    <w:p w14:paraId="1B8156F4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4BF18DCE" w14:textId="77777777" w:rsidR="000F2908" w:rsidRDefault="00000000" w:rsidP="003C4C47">
      <w:pPr>
        <w:pStyle w:val="ListBullet"/>
        <w:spacing w:line="240" w:lineRule="auto"/>
        <w:jc w:val="both"/>
      </w:pPr>
      <w:r>
        <w:t>- var: Declares a variable (function-scoped).</w:t>
      </w:r>
    </w:p>
    <w:p w14:paraId="0CD9F666" w14:textId="77777777" w:rsidR="000F2908" w:rsidRDefault="00000000" w:rsidP="003C4C47">
      <w:pPr>
        <w:pStyle w:val="ListBullet"/>
        <w:spacing w:line="240" w:lineRule="auto"/>
        <w:jc w:val="both"/>
      </w:pPr>
      <w:r>
        <w:t>- let: Declares a block-scoped variable.</w:t>
      </w:r>
    </w:p>
    <w:p w14:paraId="20CE6360" w14:textId="77777777" w:rsidR="000F2908" w:rsidRDefault="00000000" w:rsidP="003C4C47">
      <w:pPr>
        <w:pStyle w:val="ListBullet"/>
        <w:spacing w:line="240" w:lineRule="auto"/>
        <w:jc w:val="both"/>
      </w:pPr>
      <w:r>
        <w:t>- const: Declares a constant block-scoped variable.</w:t>
      </w:r>
    </w:p>
    <w:p w14:paraId="28C715D2" w14:textId="77777777" w:rsidR="000F2908" w:rsidRDefault="00000000" w:rsidP="003C4C47">
      <w:pPr>
        <w:pStyle w:val="ListBullet"/>
        <w:spacing w:line="240" w:lineRule="auto"/>
        <w:jc w:val="both"/>
      </w:pPr>
      <w:r>
        <w:t>- All of the above: Correct. All three are valid.</w:t>
      </w:r>
    </w:p>
    <w:p w14:paraId="789CD8C0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17. Which operator is used for strict equality?</w:t>
      </w:r>
    </w:p>
    <w:p w14:paraId="3434382F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===</w:t>
      </w:r>
    </w:p>
    <w:p w14:paraId="525C356B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367A3B9D" w14:textId="77777777" w:rsidR="000F2908" w:rsidRDefault="00000000" w:rsidP="003C4C47">
      <w:pPr>
        <w:pStyle w:val="ListBullet"/>
        <w:spacing w:line="240" w:lineRule="auto"/>
        <w:jc w:val="both"/>
      </w:pPr>
      <w:r>
        <w:t>- ==: Loose equality (ignores type).</w:t>
      </w:r>
    </w:p>
    <w:p w14:paraId="0A4DC58A" w14:textId="77777777" w:rsidR="000F2908" w:rsidRDefault="00000000" w:rsidP="003C4C47">
      <w:pPr>
        <w:pStyle w:val="ListBullet"/>
        <w:spacing w:line="240" w:lineRule="auto"/>
        <w:jc w:val="both"/>
      </w:pPr>
      <w:r>
        <w:t>- ===: Correct. Checks value and type.</w:t>
      </w:r>
    </w:p>
    <w:p w14:paraId="649FE7E4" w14:textId="77777777" w:rsidR="000F2908" w:rsidRDefault="00000000" w:rsidP="003C4C47">
      <w:pPr>
        <w:pStyle w:val="ListBullet"/>
        <w:spacing w:line="240" w:lineRule="auto"/>
        <w:jc w:val="both"/>
      </w:pPr>
      <w:r>
        <w:t>- =: Assignment operator.</w:t>
      </w:r>
    </w:p>
    <w:p w14:paraId="65900ED6" w14:textId="77777777" w:rsidR="000F2908" w:rsidRDefault="00000000" w:rsidP="003C4C47">
      <w:pPr>
        <w:pStyle w:val="ListBullet"/>
        <w:spacing w:line="240" w:lineRule="auto"/>
        <w:jc w:val="both"/>
      </w:pPr>
      <w:r>
        <w:lastRenderedPageBreak/>
        <w:t>- !==: Strict inequality, not equality.</w:t>
      </w:r>
    </w:p>
    <w:p w14:paraId="62960EFE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18. What data type is the value: true?</w:t>
      </w:r>
    </w:p>
    <w:p w14:paraId="31CA0BA7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Boolean</w:t>
      </w:r>
    </w:p>
    <w:p w14:paraId="2F2DD64B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0C82BFCF" w14:textId="77777777" w:rsidR="000F2908" w:rsidRDefault="00000000" w:rsidP="003C4C47">
      <w:pPr>
        <w:pStyle w:val="ListBullet"/>
        <w:spacing w:line="240" w:lineRule="auto"/>
        <w:jc w:val="both"/>
      </w:pPr>
      <w:r>
        <w:t>- String: Only if in quotes.</w:t>
      </w:r>
    </w:p>
    <w:p w14:paraId="0F052365" w14:textId="77777777" w:rsidR="000F2908" w:rsidRDefault="00000000" w:rsidP="003C4C47">
      <w:pPr>
        <w:pStyle w:val="ListBullet"/>
        <w:spacing w:line="240" w:lineRule="auto"/>
        <w:jc w:val="both"/>
      </w:pPr>
      <w:r>
        <w:t>- Number: Only if coerced to one.</w:t>
      </w:r>
    </w:p>
    <w:p w14:paraId="532BA033" w14:textId="77777777" w:rsidR="000F2908" w:rsidRDefault="00000000" w:rsidP="003C4C47">
      <w:pPr>
        <w:pStyle w:val="ListBullet"/>
        <w:spacing w:line="240" w:lineRule="auto"/>
        <w:jc w:val="both"/>
      </w:pPr>
      <w:r>
        <w:t>- Boolean: Correct.</w:t>
      </w:r>
    </w:p>
    <w:p w14:paraId="4BAD9B72" w14:textId="77777777" w:rsidR="000F2908" w:rsidRDefault="00000000" w:rsidP="003C4C47">
      <w:pPr>
        <w:pStyle w:val="ListBullet"/>
        <w:spacing w:line="240" w:lineRule="auto"/>
        <w:jc w:val="both"/>
      </w:pPr>
      <w:r>
        <w:t>- Undefined: Means not assigned.</w:t>
      </w:r>
    </w:p>
    <w:p w14:paraId="5E3132DD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19. What is the output of typeof 'hello'?</w:t>
      </w:r>
    </w:p>
    <w:p w14:paraId="207928F2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string</w:t>
      </w:r>
    </w:p>
    <w:p w14:paraId="63248B87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0C099C0D" w14:textId="77777777" w:rsidR="000F2908" w:rsidRDefault="00000000" w:rsidP="003C4C47">
      <w:pPr>
        <w:pStyle w:val="ListBullet"/>
        <w:spacing w:line="240" w:lineRule="auto"/>
        <w:jc w:val="both"/>
      </w:pPr>
      <w:r>
        <w:t>- text: Not a JavaScript type.</w:t>
      </w:r>
    </w:p>
    <w:p w14:paraId="67B468AD" w14:textId="77777777" w:rsidR="000F2908" w:rsidRDefault="00000000" w:rsidP="003C4C47">
      <w:pPr>
        <w:pStyle w:val="ListBullet"/>
        <w:spacing w:line="240" w:lineRule="auto"/>
        <w:jc w:val="both"/>
      </w:pPr>
      <w:r>
        <w:t>- char: Not a JavaScript type.</w:t>
      </w:r>
    </w:p>
    <w:p w14:paraId="0F209968" w14:textId="77777777" w:rsidR="000F2908" w:rsidRDefault="00000000" w:rsidP="003C4C47">
      <w:pPr>
        <w:pStyle w:val="ListBullet"/>
        <w:spacing w:line="240" w:lineRule="auto"/>
        <w:jc w:val="both"/>
      </w:pPr>
      <w:r>
        <w:t>- string: Correct.</w:t>
      </w:r>
    </w:p>
    <w:p w14:paraId="70A9D51D" w14:textId="77777777" w:rsidR="000F2908" w:rsidRDefault="00000000" w:rsidP="003C4C47">
      <w:pPr>
        <w:pStyle w:val="ListBullet"/>
        <w:spacing w:line="240" w:lineRule="auto"/>
        <w:jc w:val="both"/>
      </w:pPr>
      <w:r>
        <w:t>- word: Not a type.</w:t>
      </w:r>
    </w:p>
    <w:p w14:paraId="3E61AB6D" w14:textId="77777777" w:rsidR="000F2908" w:rsidRDefault="00000000" w:rsidP="003C4C47">
      <w:pPr>
        <w:pStyle w:val="Heading2"/>
        <w:spacing w:line="240" w:lineRule="auto"/>
        <w:contextualSpacing/>
        <w:jc w:val="both"/>
      </w:pPr>
      <w:r>
        <w:t>20. What does an if statement do?</w:t>
      </w:r>
    </w:p>
    <w:p w14:paraId="43FA5209" w14:textId="77777777" w:rsidR="000F2908" w:rsidRDefault="00000000" w:rsidP="003C4C47">
      <w:pPr>
        <w:pStyle w:val="IntenseQuote"/>
        <w:spacing w:line="240" w:lineRule="auto"/>
        <w:contextualSpacing/>
        <w:jc w:val="both"/>
      </w:pPr>
      <w:r>
        <w:t>Correct Answer: Runs code only if a condition is true</w:t>
      </w:r>
    </w:p>
    <w:p w14:paraId="7529EA26" w14:textId="77777777" w:rsidR="000F2908" w:rsidRDefault="00000000" w:rsidP="003C4C47">
      <w:pPr>
        <w:spacing w:line="240" w:lineRule="auto"/>
        <w:contextualSpacing/>
        <w:jc w:val="both"/>
      </w:pPr>
      <w:r>
        <w:t>Explanation:</w:t>
      </w:r>
    </w:p>
    <w:p w14:paraId="6408AD90" w14:textId="77777777" w:rsidR="000F2908" w:rsidRDefault="00000000" w:rsidP="003C4C47">
      <w:pPr>
        <w:pStyle w:val="ListBullet"/>
        <w:spacing w:line="240" w:lineRule="auto"/>
        <w:jc w:val="both"/>
      </w:pPr>
      <w:r>
        <w:t>- Runs code only if a condition is true: Correct.</w:t>
      </w:r>
    </w:p>
    <w:p w14:paraId="3BF74D99" w14:textId="77777777" w:rsidR="000F2908" w:rsidRDefault="00000000" w:rsidP="003C4C47">
      <w:pPr>
        <w:pStyle w:val="ListBullet"/>
        <w:spacing w:line="240" w:lineRule="auto"/>
        <w:jc w:val="both"/>
      </w:pPr>
      <w:r>
        <w:t>- Repeats code: That's a loop.</w:t>
      </w:r>
    </w:p>
    <w:p w14:paraId="1968A9B8" w14:textId="77777777" w:rsidR="000F2908" w:rsidRDefault="00000000" w:rsidP="003C4C47">
      <w:pPr>
        <w:pStyle w:val="ListBullet"/>
        <w:spacing w:line="240" w:lineRule="auto"/>
        <w:jc w:val="both"/>
      </w:pPr>
      <w:r>
        <w:t>- Stops a program: That's usually done with break or return.</w:t>
      </w:r>
    </w:p>
    <w:p w14:paraId="5F43C817" w14:textId="77777777" w:rsidR="000F2908" w:rsidRDefault="00000000" w:rsidP="003C4C47">
      <w:pPr>
        <w:pStyle w:val="ListBullet"/>
        <w:spacing w:line="240" w:lineRule="auto"/>
        <w:jc w:val="both"/>
      </w:pPr>
      <w:r>
        <w:t>- Declares a variable: Use var/let/const for that.</w:t>
      </w:r>
    </w:p>
    <w:sectPr w:rsidR="000F2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075867">
    <w:abstractNumId w:val="8"/>
  </w:num>
  <w:num w:numId="2" w16cid:durableId="122382527">
    <w:abstractNumId w:val="6"/>
  </w:num>
  <w:num w:numId="3" w16cid:durableId="1029525878">
    <w:abstractNumId w:val="5"/>
  </w:num>
  <w:num w:numId="4" w16cid:durableId="1252935197">
    <w:abstractNumId w:val="4"/>
  </w:num>
  <w:num w:numId="5" w16cid:durableId="1808087889">
    <w:abstractNumId w:val="7"/>
  </w:num>
  <w:num w:numId="6" w16cid:durableId="835650568">
    <w:abstractNumId w:val="3"/>
  </w:num>
  <w:num w:numId="7" w16cid:durableId="361368451">
    <w:abstractNumId w:val="2"/>
  </w:num>
  <w:num w:numId="8" w16cid:durableId="1904487428">
    <w:abstractNumId w:val="1"/>
  </w:num>
  <w:num w:numId="9" w16cid:durableId="141682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908"/>
    <w:rsid w:val="0015074B"/>
    <w:rsid w:val="0029639D"/>
    <w:rsid w:val="00326F90"/>
    <w:rsid w:val="003C4C47"/>
    <w:rsid w:val="004D6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43856"/>
  <w14:defaultImageDpi w14:val="300"/>
  <w15:docId w15:val="{4235264C-E7BC-438D-B0EE-0ADFE5B8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VELMA OBOTE</cp:lastModifiedBy>
  <cp:revision>2</cp:revision>
  <dcterms:created xsi:type="dcterms:W3CDTF">2013-12-23T23:15:00Z</dcterms:created>
  <dcterms:modified xsi:type="dcterms:W3CDTF">2025-06-27T18:22:00Z</dcterms:modified>
  <cp:category/>
</cp:coreProperties>
</file>