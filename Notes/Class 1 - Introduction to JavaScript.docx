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3">
      <w:pPr>
        <w:rPr>
          <w:rFonts w:hint="default" w:ascii="Calibri" w:hAnsi="Calibri" w:cs="Calibri"/>
          <w:b/>
          <w:sz w:val="24"/>
          <w:szCs w:val="24"/>
          <w:lang w:val="en-US"/>
        </w:rPr>
      </w:pPr>
      <w:r>
        <w:rPr>
          <w:rFonts w:hint="default" w:ascii="Calibri" w:hAnsi="Calibri" w:cs="Calibri"/>
          <w:b/>
          <w:sz w:val="24"/>
          <w:szCs w:val="24"/>
          <w:rtl w:val="0"/>
        </w:rPr>
        <w:t>JavaScript</w:t>
      </w:r>
      <w:r>
        <w:rPr>
          <w:rFonts w:hint="default" w:ascii="Calibri" w:hAnsi="Calibri" w:cs="Calibri"/>
          <w:b/>
          <w:sz w:val="24"/>
          <w:szCs w:val="24"/>
          <w:rtl w:val="0"/>
          <w:lang w:val="en-US"/>
        </w:rPr>
        <w:t xml:space="preserve"> Basics</w:t>
      </w:r>
    </w:p>
    <w:p w14:paraId="00000004">
      <w:pPr>
        <w:rPr>
          <w:rFonts w:hint="default" w:ascii="Calibri" w:hAnsi="Calibri" w:cs="Calibri"/>
          <w:b/>
          <w:sz w:val="20"/>
          <w:szCs w:val="20"/>
        </w:rPr>
      </w:pPr>
    </w:p>
    <w:p w14:paraId="00000005">
      <w:pPr>
        <w:rPr>
          <w:rFonts w:hint="default" w:ascii="Calibri" w:hAnsi="Calibri" w:cs="Calibri"/>
          <w:sz w:val="20"/>
          <w:szCs w:val="20"/>
        </w:rPr>
      </w:pPr>
      <w:r>
        <w:rPr>
          <w:rFonts w:hint="default" w:ascii="Calibri" w:hAnsi="Calibri" w:cs="Calibri"/>
          <w:b/>
          <w:sz w:val="20"/>
          <w:szCs w:val="20"/>
          <w:rtl w:val="0"/>
        </w:rPr>
        <w:t xml:space="preserve">Objective: </w:t>
      </w:r>
      <w:r>
        <w:rPr>
          <w:rFonts w:hint="default" w:ascii="Calibri" w:hAnsi="Calibri" w:cs="Calibri"/>
          <w:sz w:val="20"/>
          <w:szCs w:val="20"/>
          <w:rtl w:val="0"/>
        </w:rPr>
        <w:t>Students will learn the basics of JavaScript, including variables, data types, and basic operations.</w:t>
      </w:r>
    </w:p>
    <w:p w14:paraId="0000000D">
      <w:pPr>
        <w:rPr>
          <w:rFonts w:hint="default" w:ascii="Calibri" w:hAnsi="Calibri" w:cs="Calibri"/>
          <w:sz w:val="20"/>
          <w:szCs w:val="20"/>
        </w:rPr>
      </w:pPr>
    </w:p>
    <w:p w14:paraId="0000000F">
      <w:pPr>
        <w:rPr>
          <w:rFonts w:hint="default" w:ascii="Calibri" w:hAnsi="Calibri" w:cs="Calibri"/>
          <w:sz w:val="22"/>
          <w:szCs w:val="22"/>
        </w:rPr>
      </w:pPr>
      <w:r>
        <w:rPr>
          <w:rFonts w:hint="default" w:ascii="Calibri" w:hAnsi="Calibri" w:cs="Calibri"/>
          <w:b/>
          <w:sz w:val="22"/>
          <w:szCs w:val="22"/>
          <w:rtl w:val="0"/>
        </w:rPr>
        <w:t>Introduction to JavaScript</w:t>
      </w:r>
    </w:p>
    <w:p w14:paraId="00000010">
      <w:pPr>
        <w:rPr>
          <w:rFonts w:hint="default" w:ascii="Calibri" w:hAnsi="Calibri" w:cs="Calibri"/>
          <w:b/>
          <w:sz w:val="20"/>
          <w:szCs w:val="20"/>
        </w:rPr>
      </w:pPr>
      <w:r>
        <w:rPr>
          <w:rFonts w:hint="default" w:ascii="Calibri" w:hAnsi="Calibri" w:cs="Calibri"/>
          <w:b/>
          <w:sz w:val="20"/>
          <w:szCs w:val="20"/>
          <w:rtl w:val="0"/>
        </w:rPr>
        <w:t>What is JavaScript?</w:t>
      </w:r>
    </w:p>
    <w:p w14:paraId="00000011">
      <w:pPr>
        <w:rPr>
          <w:rFonts w:hint="default" w:ascii="Calibri" w:hAnsi="Calibri" w:cs="Calibri"/>
          <w:sz w:val="20"/>
          <w:szCs w:val="20"/>
        </w:rPr>
      </w:pPr>
    </w:p>
    <w:p w14:paraId="00000012">
      <w:pPr>
        <w:rPr>
          <w:rFonts w:hint="default" w:ascii="Calibri" w:hAnsi="Calibri" w:cs="Calibri"/>
          <w:b/>
          <w:sz w:val="20"/>
          <w:szCs w:val="20"/>
        </w:rPr>
      </w:pPr>
      <w:r>
        <w:rPr>
          <w:rFonts w:hint="default" w:ascii="Calibri" w:hAnsi="Calibri" w:cs="Calibri"/>
          <w:b/>
          <w:sz w:val="20"/>
          <w:szCs w:val="20"/>
          <w:rtl w:val="0"/>
        </w:rPr>
        <w:t xml:space="preserve">Brief history of JavaScript </w:t>
      </w:r>
    </w:p>
    <w:p w14:paraId="00000013">
      <w:pPr>
        <w:rPr>
          <w:rFonts w:hint="default" w:ascii="Calibri" w:hAnsi="Calibri" w:cs="Calibri"/>
          <w:sz w:val="20"/>
          <w:szCs w:val="20"/>
        </w:rPr>
      </w:pPr>
      <w:r>
        <w:rPr>
          <w:rFonts w:hint="default" w:ascii="Calibri" w:hAnsi="Calibri" w:cs="Calibri"/>
          <w:sz w:val="20"/>
          <w:szCs w:val="20"/>
          <w:rtl w:val="0"/>
        </w:rPr>
        <w:t>JavaScript was created in 1995 by Brendan Eich while working at Netscape Communications Corporation. Initially developed in just 10 days, JavaScript was designed to make web pages more interactive. Despite its rushed creation, JavaScript has evolved significantly and is now one of the core technologies of the World Wide Web, alongside HTML and CSS.</w:t>
      </w:r>
    </w:p>
    <w:p w14:paraId="00000014">
      <w:pPr>
        <w:rPr>
          <w:rFonts w:hint="default" w:ascii="Calibri" w:hAnsi="Calibri" w:cs="Calibri"/>
          <w:sz w:val="20"/>
          <w:szCs w:val="20"/>
        </w:rPr>
      </w:pPr>
    </w:p>
    <w:p w14:paraId="00000015">
      <w:pPr>
        <w:rPr>
          <w:rFonts w:hint="default" w:ascii="Calibri" w:hAnsi="Calibri" w:cs="Calibri"/>
          <w:b/>
          <w:sz w:val="20"/>
          <w:szCs w:val="20"/>
        </w:rPr>
      </w:pPr>
      <w:r>
        <w:rPr>
          <w:rFonts w:hint="default" w:ascii="Calibri" w:hAnsi="Calibri" w:cs="Calibri"/>
          <w:b/>
          <w:sz w:val="20"/>
          <w:szCs w:val="20"/>
          <w:rtl w:val="0"/>
        </w:rPr>
        <w:t>Importance of JavaScript in web development</w:t>
      </w:r>
    </w:p>
    <w:p w14:paraId="00000016">
      <w:pPr>
        <w:rPr>
          <w:rFonts w:hint="default" w:ascii="Calibri" w:hAnsi="Calibri" w:cs="Calibri"/>
          <w:sz w:val="20"/>
          <w:szCs w:val="20"/>
        </w:rPr>
      </w:pPr>
      <w:r>
        <w:rPr>
          <w:rFonts w:hint="default" w:ascii="Calibri" w:hAnsi="Calibri" w:cs="Calibri"/>
          <w:sz w:val="20"/>
          <w:szCs w:val="20"/>
          <w:rtl w:val="0"/>
        </w:rPr>
        <w:t>JavaScript plays a crucial role in web development. While HTML structures content and CSS styles it, JavaScript adds interactivity and dynamic behaviour. It allows developers to create rich, interactive web applications and enhances user experience by enabling features such as form validation, dynamic content updates, animations, and more.</w:t>
      </w:r>
    </w:p>
    <w:p w14:paraId="00000017">
      <w:pPr>
        <w:rPr>
          <w:rFonts w:hint="default" w:ascii="Calibri" w:hAnsi="Calibri" w:cs="Calibri"/>
          <w:sz w:val="20"/>
          <w:szCs w:val="20"/>
        </w:rPr>
      </w:pPr>
    </w:p>
    <w:p w14:paraId="00000018">
      <w:pPr>
        <w:rPr>
          <w:rFonts w:hint="default" w:ascii="Calibri" w:hAnsi="Calibri" w:cs="Calibri"/>
          <w:b/>
          <w:sz w:val="20"/>
          <w:szCs w:val="20"/>
        </w:rPr>
      </w:pPr>
      <w:r>
        <w:rPr>
          <w:rFonts w:hint="default" w:ascii="Calibri" w:hAnsi="Calibri" w:cs="Calibri"/>
          <w:b/>
          <w:sz w:val="20"/>
          <w:szCs w:val="20"/>
          <w:rtl w:val="0"/>
        </w:rPr>
        <w:t>How JavaScript differs from HTML and CSS</w:t>
      </w:r>
    </w:p>
    <w:p w14:paraId="00000019">
      <w:pPr>
        <w:rPr>
          <w:rFonts w:hint="default" w:ascii="Calibri" w:hAnsi="Calibri" w:cs="Calibri"/>
          <w:sz w:val="20"/>
          <w:szCs w:val="20"/>
        </w:rPr>
      </w:pPr>
      <w:r>
        <w:rPr>
          <w:rFonts w:hint="default" w:ascii="Calibri" w:hAnsi="Calibri" w:cs="Calibri"/>
          <w:sz w:val="20"/>
          <w:szCs w:val="20"/>
          <w:rtl w:val="0"/>
        </w:rPr>
        <w:t>HTML (HyperText Markup Language) provides the structure and content of a web page. CSS (Cascading Style Sheets) defines the presentation and layout of the content. JavaScript, on the other hand, is a programming language that enables dynamic interactions. It can manipulate HTML and CSS to create interactive effects, respond to user actions, and communicate with servers.</w:t>
      </w:r>
    </w:p>
    <w:p w14:paraId="0000001A">
      <w:pPr>
        <w:rPr>
          <w:rFonts w:hint="default" w:ascii="Calibri" w:hAnsi="Calibri" w:cs="Calibri"/>
          <w:sz w:val="20"/>
          <w:szCs w:val="20"/>
        </w:rPr>
      </w:pPr>
    </w:p>
    <w:p w14:paraId="0000001B">
      <w:pPr>
        <w:rPr>
          <w:rFonts w:hint="default" w:ascii="Calibri" w:hAnsi="Calibri" w:cs="Calibri"/>
          <w:b/>
          <w:sz w:val="20"/>
          <w:szCs w:val="20"/>
        </w:rPr>
      </w:pPr>
      <w:r>
        <w:rPr>
          <w:rFonts w:hint="default" w:ascii="Calibri" w:hAnsi="Calibri" w:cs="Calibri"/>
          <w:b/>
          <w:sz w:val="20"/>
          <w:szCs w:val="20"/>
          <w:rtl w:val="0"/>
        </w:rPr>
        <w:t>The Role of JavaScript in Web Development</w:t>
      </w:r>
    </w:p>
    <w:p w14:paraId="0000001C">
      <w:pPr>
        <w:rPr>
          <w:rFonts w:hint="default" w:ascii="Calibri" w:hAnsi="Calibri" w:cs="Calibri"/>
          <w:sz w:val="20"/>
          <w:szCs w:val="20"/>
        </w:rPr>
      </w:pPr>
      <w:r>
        <w:rPr>
          <w:rFonts w:hint="default" w:ascii="Calibri" w:hAnsi="Calibri" w:cs="Calibri"/>
          <w:sz w:val="20"/>
          <w:szCs w:val="20"/>
          <w:rtl w:val="0"/>
        </w:rPr>
        <w:t>Enhancing interactivity and user experience</w:t>
      </w:r>
    </w:p>
    <w:p w14:paraId="0000001D">
      <w:pPr>
        <w:rPr>
          <w:rFonts w:hint="default" w:ascii="Calibri" w:hAnsi="Calibri" w:cs="Calibri"/>
          <w:sz w:val="20"/>
          <w:szCs w:val="20"/>
        </w:rPr>
      </w:pPr>
    </w:p>
    <w:p w14:paraId="0000001E">
      <w:pPr>
        <w:rPr>
          <w:rFonts w:hint="default" w:ascii="Calibri" w:hAnsi="Calibri" w:cs="Calibri"/>
          <w:sz w:val="20"/>
          <w:szCs w:val="20"/>
          <w:rtl w:val="0"/>
        </w:rPr>
      </w:pPr>
      <w:r>
        <w:rPr>
          <w:rFonts w:hint="default" w:ascii="Calibri" w:hAnsi="Calibri" w:cs="Calibri"/>
          <w:b/>
          <w:sz w:val="20"/>
          <w:szCs w:val="20"/>
          <w:rtl w:val="0"/>
        </w:rPr>
        <w:t xml:space="preserve">Examples </w:t>
      </w:r>
      <w:r>
        <w:rPr>
          <w:rFonts w:hint="default" w:ascii="Calibri" w:hAnsi="Calibri" w:cs="Calibri"/>
          <w:sz w:val="20"/>
          <w:szCs w:val="20"/>
          <w:rtl w:val="0"/>
        </w:rPr>
        <w:t>of JavaScript usage on popular websites (e.g., dynamic content, form validation, animations)</w:t>
      </w:r>
    </w:p>
    <w:p w14:paraId="2C170E27">
      <w:pPr>
        <w:rPr>
          <w:rFonts w:hint="default" w:ascii="Calibri" w:hAnsi="Calibri" w:cs="Calibri"/>
          <w:sz w:val="20"/>
          <w:szCs w:val="20"/>
          <w:rtl w:val="0"/>
        </w:rPr>
      </w:pPr>
    </w:p>
    <w:p w14:paraId="00000022">
      <w:pPr>
        <w:rPr>
          <w:b/>
          <w:sz w:val="20"/>
          <w:szCs w:val="20"/>
        </w:rPr>
      </w:pPr>
      <w:r>
        <w:rPr>
          <w:rFonts w:hint="default" w:ascii="Calibri" w:hAnsi="Calibri" w:cs="Calibri"/>
          <w:b/>
          <w:sz w:val="20"/>
          <w:szCs w:val="20"/>
          <w:rtl w:val="0"/>
        </w:rPr>
        <w:t>Embedding JavaScript in HTML</w:t>
      </w:r>
      <w:r>
        <w:rPr>
          <w:rFonts w:hint="default" w:ascii="Calibri" w:hAnsi="Calibri" w:cs="Calibri"/>
          <w:sz w:val="20"/>
          <w:szCs w:val="20"/>
          <w:rtl w:val="0"/>
        </w:rPr>
        <w:t xml:space="preserve"> (Internal vs. External Scripts)</w:t>
      </w:r>
    </w:p>
    <w:p w14:paraId="00000024">
      <w:pPr>
        <w:rPr>
          <w:b/>
          <w:sz w:val="20"/>
          <w:szCs w:val="20"/>
        </w:rPr>
      </w:pPr>
      <w:r>
        <w:rPr>
          <w:rFonts w:hint="default" w:ascii="Calibri" w:hAnsi="Calibri" w:cs="Calibri"/>
          <w:b/>
          <w:sz w:val="20"/>
          <w:szCs w:val="20"/>
          <w:rtl w:val="0"/>
        </w:rPr>
        <w:t>Internal JavaScript:</w:t>
      </w:r>
    </w:p>
    <w:p w14:paraId="00000025">
      <w:pPr>
        <w:rPr>
          <w:rFonts w:ascii="Courier New" w:hAnsi="Courier New" w:eastAsia="Courier New" w:cs="Courier New"/>
          <w:sz w:val="20"/>
          <w:szCs w:val="20"/>
        </w:rPr>
      </w:pPr>
      <w:r>
        <w:rPr>
          <w:rFonts w:ascii="Courier New" w:hAnsi="Courier New" w:eastAsia="Courier New" w:cs="Courier New"/>
          <w:sz w:val="20"/>
          <w:szCs w:val="20"/>
          <w:rtl w:val="0"/>
        </w:rPr>
        <w:t>&lt;!DOCTYPE html&gt;</w:t>
      </w:r>
    </w:p>
    <w:p w14:paraId="00000026">
      <w:pPr>
        <w:rPr>
          <w:rFonts w:ascii="Courier New" w:hAnsi="Courier New" w:eastAsia="Courier New" w:cs="Courier New"/>
          <w:sz w:val="20"/>
          <w:szCs w:val="20"/>
        </w:rPr>
      </w:pPr>
      <w:r>
        <w:rPr>
          <w:rFonts w:ascii="Courier New" w:hAnsi="Courier New" w:eastAsia="Courier New" w:cs="Courier New"/>
          <w:sz w:val="20"/>
          <w:szCs w:val="20"/>
          <w:rtl w:val="0"/>
        </w:rPr>
        <w:t>&lt;html lang="en"&gt;</w:t>
      </w:r>
    </w:p>
    <w:p w14:paraId="00000027">
      <w:pPr>
        <w:rPr>
          <w:rFonts w:ascii="Courier New" w:hAnsi="Courier New" w:eastAsia="Courier New" w:cs="Courier New"/>
          <w:sz w:val="20"/>
          <w:szCs w:val="20"/>
        </w:rPr>
      </w:pPr>
      <w:r>
        <w:rPr>
          <w:rFonts w:ascii="Courier New" w:hAnsi="Courier New" w:eastAsia="Courier New" w:cs="Courier New"/>
          <w:sz w:val="20"/>
          <w:szCs w:val="20"/>
          <w:rtl w:val="0"/>
        </w:rPr>
        <w:t>&lt;head&gt;</w:t>
      </w:r>
    </w:p>
    <w:p w14:paraId="00000028">
      <w:pPr>
        <w:rPr>
          <w:rFonts w:ascii="Courier New" w:hAnsi="Courier New" w:eastAsia="Courier New" w:cs="Courier New"/>
          <w:sz w:val="20"/>
          <w:szCs w:val="20"/>
        </w:rPr>
      </w:pPr>
      <w:r>
        <w:rPr>
          <w:rFonts w:ascii="Courier New" w:hAnsi="Courier New" w:eastAsia="Courier New" w:cs="Courier New"/>
          <w:sz w:val="20"/>
          <w:szCs w:val="20"/>
          <w:rtl w:val="0"/>
        </w:rPr>
        <w:t xml:space="preserve">    &lt;meta charset="UTF-8"&gt;</w:t>
      </w:r>
    </w:p>
    <w:p w14:paraId="00000029">
      <w:pPr>
        <w:rPr>
          <w:rFonts w:ascii="Courier New" w:hAnsi="Courier New" w:eastAsia="Courier New" w:cs="Courier New"/>
          <w:sz w:val="20"/>
          <w:szCs w:val="20"/>
        </w:rPr>
      </w:pPr>
      <w:r>
        <w:rPr>
          <w:rFonts w:ascii="Courier New" w:hAnsi="Courier New" w:eastAsia="Courier New" w:cs="Courier New"/>
          <w:sz w:val="20"/>
          <w:szCs w:val="20"/>
          <w:rtl w:val="0"/>
        </w:rPr>
        <w:t xml:space="preserve">    &lt;title&gt;Internal JavaScript&lt;/title&gt;</w:t>
      </w:r>
    </w:p>
    <w:p w14:paraId="0000002A">
      <w:pPr>
        <w:rPr>
          <w:rFonts w:ascii="Courier New" w:hAnsi="Courier New" w:eastAsia="Courier New" w:cs="Courier New"/>
          <w:sz w:val="20"/>
          <w:szCs w:val="20"/>
        </w:rPr>
      </w:pPr>
      <w:r>
        <w:rPr>
          <w:rFonts w:ascii="Courier New" w:hAnsi="Courier New" w:eastAsia="Courier New" w:cs="Courier New"/>
          <w:sz w:val="20"/>
          <w:szCs w:val="20"/>
          <w:rtl w:val="0"/>
        </w:rPr>
        <w:t xml:space="preserve">    &lt;script&gt;</w:t>
      </w:r>
    </w:p>
    <w:p w14:paraId="0000002B">
      <w:pPr>
        <w:rPr>
          <w:rFonts w:ascii="Courier New" w:hAnsi="Courier New" w:eastAsia="Courier New" w:cs="Courier New"/>
          <w:sz w:val="20"/>
          <w:szCs w:val="20"/>
        </w:rPr>
      </w:pPr>
      <w:r>
        <w:rPr>
          <w:rFonts w:ascii="Courier New" w:hAnsi="Courier New" w:eastAsia="Courier New" w:cs="Courier New"/>
          <w:sz w:val="20"/>
          <w:szCs w:val="20"/>
          <w:rtl w:val="0"/>
        </w:rPr>
        <w:t xml:space="preserve">        console.log('Hello from internal JavaScript!');</w:t>
      </w:r>
    </w:p>
    <w:p w14:paraId="0000002C">
      <w:pPr>
        <w:rPr>
          <w:rFonts w:ascii="Courier New" w:hAnsi="Courier New" w:eastAsia="Courier New" w:cs="Courier New"/>
          <w:sz w:val="20"/>
          <w:szCs w:val="20"/>
        </w:rPr>
      </w:pPr>
      <w:r>
        <w:rPr>
          <w:rFonts w:ascii="Courier New" w:hAnsi="Courier New" w:eastAsia="Courier New" w:cs="Courier New"/>
          <w:sz w:val="20"/>
          <w:szCs w:val="20"/>
          <w:rtl w:val="0"/>
        </w:rPr>
        <w:t xml:space="preserve">    &lt;/script&gt;</w:t>
      </w:r>
    </w:p>
    <w:p w14:paraId="0000002D">
      <w:pPr>
        <w:rPr>
          <w:rFonts w:ascii="Courier New" w:hAnsi="Courier New" w:eastAsia="Courier New" w:cs="Courier New"/>
          <w:sz w:val="20"/>
          <w:szCs w:val="20"/>
        </w:rPr>
      </w:pPr>
      <w:r>
        <w:rPr>
          <w:rFonts w:ascii="Courier New" w:hAnsi="Courier New" w:eastAsia="Courier New" w:cs="Courier New"/>
          <w:sz w:val="20"/>
          <w:szCs w:val="20"/>
          <w:rtl w:val="0"/>
        </w:rPr>
        <w:t>&lt;/head&gt;</w:t>
      </w:r>
    </w:p>
    <w:p w14:paraId="0000002E">
      <w:pPr>
        <w:rPr>
          <w:rFonts w:ascii="Courier New" w:hAnsi="Courier New" w:eastAsia="Courier New" w:cs="Courier New"/>
          <w:sz w:val="20"/>
          <w:szCs w:val="20"/>
        </w:rPr>
      </w:pPr>
      <w:r>
        <w:rPr>
          <w:rFonts w:ascii="Courier New" w:hAnsi="Courier New" w:eastAsia="Courier New" w:cs="Courier New"/>
          <w:sz w:val="20"/>
          <w:szCs w:val="20"/>
          <w:rtl w:val="0"/>
        </w:rPr>
        <w:t>&lt;body&gt;</w:t>
      </w:r>
    </w:p>
    <w:p w14:paraId="0000002F">
      <w:pPr>
        <w:rPr>
          <w:rFonts w:ascii="Courier New" w:hAnsi="Courier New" w:eastAsia="Courier New" w:cs="Courier New"/>
          <w:sz w:val="20"/>
          <w:szCs w:val="20"/>
        </w:rPr>
      </w:pPr>
      <w:r>
        <w:rPr>
          <w:rFonts w:ascii="Courier New" w:hAnsi="Courier New" w:eastAsia="Courier New" w:cs="Courier New"/>
          <w:sz w:val="20"/>
          <w:szCs w:val="20"/>
          <w:rtl w:val="0"/>
        </w:rPr>
        <w:t xml:space="preserve">    &lt;h1&gt;Internal JavaScript Example&lt;/h1&gt;</w:t>
      </w:r>
    </w:p>
    <w:p w14:paraId="00000030">
      <w:pPr>
        <w:rPr>
          <w:rFonts w:ascii="Courier New" w:hAnsi="Courier New" w:eastAsia="Courier New" w:cs="Courier New"/>
          <w:sz w:val="20"/>
          <w:szCs w:val="20"/>
        </w:rPr>
      </w:pPr>
      <w:r>
        <w:rPr>
          <w:rFonts w:ascii="Courier New" w:hAnsi="Courier New" w:eastAsia="Courier New" w:cs="Courier New"/>
          <w:sz w:val="20"/>
          <w:szCs w:val="20"/>
          <w:rtl w:val="0"/>
        </w:rPr>
        <w:t>&lt;/body&gt;</w:t>
      </w:r>
    </w:p>
    <w:p w14:paraId="00000031">
      <w:pPr>
        <w:rPr>
          <w:rFonts w:ascii="Courier New" w:hAnsi="Courier New" w:eastAsia="Courier New" w:cs="Courier New"/>
          <w:sz w:val="20"/>
          <w:szCs w:val="20"/>
          <w:rtl w:val="0"/>
        </w:rPr>
      </w:pPr>
      <w:r>
        <w:rPr>
          <w:rFonts w:ascii="Courier New" w:hAnsi="Courier New" w:eastAsia="Courier New" w:cs="Courier New"/>
          <w:sz w:val="20"/>
          <w:szCs w:val="20"/>
          <w:rtl w:val="0"/>
        </w:rPr>
        <w:t>&lt;/html&gt;</w:t>
      </w:r>
    </w:p>
    <w:p w14:paraId="411FA843">
      <w:pPr>
        <w:rPr>
          <w:rFonts w:ascii="Courier New" w:hAnsi="Courier New" w:eastAsia="Courier New" w:cs="Courier New"/>
          <w:sz w:val="20"/>
          <w:szCs w:val="20"/>
          <w:rtl w:val="0"/>
        </w:rPr>
      </w:pPr>
    </w:p>
    <w:p w14:paraId="00000032">
      <w:pPr>
        <w:rPr>
          <w:rFonts w:hint="default" w:ascii="Calibri" w:hAnsi="Calibri" w:eastAsia="Courier New" w:cs="Calibri"/>
          <w:b/>
          <w:bCs/>
          <w:sz w:val="20"/>
          <w:szCs w:val="20"/>
        </w:rPr>
      </w:pPr>
      <w:r>
        <w:rPr>
          <w:rFonts w:hint="default" w:ascii="Calibri" w:hAnsi="Calibri" w:eastAsia="Courier New" w:cs="Calibri"/>
          <w:b/>
          <w:bCs/>
          <w:sz w:val="20"/>
          <w:szCs w:val="20"/>
          <w:rtl w:val="0"/>
        </w:rPr>
        <w:t>External JavaScript:</w:t>
      </w:r>
    </w:p>
    <w:p w14:paraId="00000035">
      <w:pPr>
        <w:rPr>
          <w:rFonts w:ascii="Courier New" w:hAnsi="Courier New" w:eastAsia="Courier New" w:cs="Courier New"/>
          <w:sz w:val="20"/>
          <w:szCs w:val="20"/>
        </w:rPr>
      </w:pPr>
      <w:r>
        <w:rPr>
          <w:rFonts w:ascii="Courier New" w:hAnsi="Courier New" w:eastAsia="Courier New" w:cs="Courier New"/>
          <w:sz w:val="20"/>
          <w:szCs w:val="20"/>
          <w:rtl w:val="0"/>
        </w:rPr>
        <w:t>&lt;!DOCTYPE html&gt;</w:t>
      </w:r>
    </w:p>
    <w:p w14:paraId="00000036">
      <w:pPr>
        <w:rPr>
          <w:rFonts w:ascii="Courier New" w:hAnsi="Courier New" w:eastAsia="Courier New" w:cs="Courier New"/>
          <w:sz w:val="20"/>
          <w:szCs w:val="20"/>
        </w:rPr>
      </w:pPr>
      <w:r>
        <w:rPr>
          <w:rFonts w:ascii="Courier New" w:hAnsi="Courier New" w:eastAsia="Courier New" w:cs="Courier New"/>
          <w:sz w:val="20"/>
          <w:szCs w:val="20"/>
          <w:rtl w:val="0"/>
        </w:rPr>
        <w:t>&lt;html lang="en"&gt;</w:t>
      </w:r>
    </w:p>
    <w:p w14:paraId="00000037">
      <w:pPr>
        <w:rPr>
          <w:rFonts w:ascii="Courier New" w:hAnsi="Courier New" w:eastAsia="Courier New" w:cs="Courier New"/>
          <w:sz w:val="20"/>
          <w:szCs w:val="20"/>
        </w:rPr>
      </w:pPr>
      <w:r>
        <w:rPr>
          <w:rFonts w:ascii="Courier New" w:hAnsi="Courier New" w:eastAsia="Courier New" w:cs="Courier New"/>
          <w:sz w:val="20"/>
          <w:szCs w:val="20"/>
          <w:rtl w:val="0"/>
        </w:rPr>
        <w:t>&lt;head&gt;</w:t>
      </w:r>
    </w:p>
    <w:p w14:paraId="00000038">
      <w:pPr>
        <w:rPr>
          <w:rFonts w:ascii="Courier New" w:hAnsi="Courier New" w:eastAsia="Courier New" w:cs="Courier New"/>
          <w:sz w:val="20"/>
          <w:szCs w:val="20"/>
        </w:rPr>
      </w:pPr>
      <w:r>
        <w:rPr>
          <w:rFonts w:ascii="Courier New" w:hAnsi="Courier New" w:eastAsia="Courier New" w:cs="Courier New"/>
          <w:sz w:val="20"/>
          <w:szCs w:val="20"/>
          <w:rtl w:val="0"/>
        </w:rPr>
        <w:t xml:space="preserve">    &lt;meta charset="UTF-8"&gt;</w:t>
      </w:r>
    </w:p>
    <w:p w14:paraId="00000039">
      <w:pPr>
        <w:rPr>
          <w:rFonts w:ascii="Courier New" w:hAnsi="Courier New" w:eastAsia="Courier New" w:cs="Courier New"/>
          <w:sz w:val="20"/>
          <w:szCs w:val="20"/>
        </w:rPr>
      </w:pPr>
      <w:r>
        <w:rPr>
          <w:rFonts w:ascii="Courier New" w:hAnsi="Courier New" w:eastAsia="Courier New" w:cs="Courier New"/>
          <w:sz w:val="20"/>
          <w:szCs w:val="20"/>
          <w:rtl w:val="0"/>
        </w:rPr>
        <w:t xml:space="preserve">    &lt;title&gt;External JavaScript&lt;/title&gt;</w:t>
      </w:r>
    </w:p>
    <w:p w14:paraId="0000003A">
      <w:pPr>
        <w:rPr>
          <w:rFonts w:ascii="Courier New" w:hAnsi="Courier New" w:eastAsia="Courier New" w:cs="Courier New"/>
          <w:sz w:val="20"/>
          <w:szCs w:val="20"/>
        </w:rPr>
      </w:pPr>
      <w:r>
        <w:rPr>
          <w:rFonts w:ascii="Courier New" w:hAnsi="Courier New" w:eastAsia="Courier New" w:cs="Courier New"/>
          <w:sz w:val="20"/>
          <w:szCs w:val="20"/>
          <w:rtl w:val="0"/>
        </w:rPr>
        <w:t xml:space="preserve">    &lt;script src="script.js"&gt;&lt;/script&gt;</w:t>
      </w:r>
    </w:p>
    <w:p w14:paraId="0000003B">
      <w:pPr>
        <w:rPr>
          <w:rFonts w:ascii="Courier New" w:hAnsi="Courier New" w:eastAsia="Courier New" w:cs="Courier New"/>
          <w:sz w:val="20"/>
          <w:szCs w:val="20"/>
        </w:rPr>
      </w:pPr>
      <w:r>
        <w:rPr>
          <w:rFonts w:ascii="Courier New" w:hAnsi="Courier New" w:eastAsia="Courier New" w:cs="Courier New"/>
          <w:sz w:val="20"/>
          <w:szCs w:val="20"/>
          <w:rtl w:val="0"/>
        </w:rPr>
        <w:t>&lt;/head&gt;</w:t>
      </w:r>
    </w:p>
    <w:p w14:paraId="0000003C">
      <w:pPr>
        <w:rPr>
          <w:rFonts w:ascii="Courier New" w:hAnsi="Courier New" w:eastAsia="Courier New" w:cs="Courier New"/>
          <w:sz w:val="20"/>
          <w:szCs w:val="20"/>
        </w:rPr>
      </w:pPr>
      <w:r>
        <w:rPr>
          <w:rFonts w:ascii="Courier New" w:hAnsi="Courier New" w:eastAsia="Courier New" w:cs="Courier New"/>
          <w:sz w:val="20"/>
          <w:szCs w:val="20"/>
          <w:rtl w:val="0"/>
        </w:rPr>
        <w:t>&lt;body&gt;</w:t>
      </w:r>
    </w:p>
    <w:p w14:paraId="0000003D">
      <w:pPr>
        <w:rPr>
          <w:rFonts w:ascii="Courier New" w:hAnsi="Courier New" w:eastAsia="Courier New" w:cs="Courier New"/>
          <w:sz w:val="20"/>
          <w:szCs w:val="20"/>
        </w:rPr>
      </w:pPr>
      <w:r>
        <w:rPr>
          <w:rFonts w:ascii="Courier New" w:hAnsi="Courier New" w:eastAsia="Courier New" w:cs="Courier New"/>
          <w:sz w:val="20"/>
          <w:szCs w:val="20"/>
          <w:rtl w:val="0"/>
        </w:rPr>
        <w:t xml:space="preserve">    &lt;h1&gt;External JavaScript Example&lt;/h1&gt;</w:t>
      </w:r>
    </w:p>
    <w:p w14:paraId="0000003E">
      <w:pPr>
        <w:rPr>
          <w:rFonts w:ascii="Courier New" w:hAnsi="Courier New" w:eastAsia="Courier New" w:cs="Courier New"/>
          <w:sz w:val="20"/>
          <w:szCs w:val="20"/>
        </w:rPr>
      </w:pPr>
      <w:r>
        <w:rPr>
          <w:rFonts w:ascii="Courier New" w:hAnsi="Courier New" w:eastAsia="Courier New" w:cs="Courier New"/>
          <w:sz w:val="20"/>
          <w:szCs w:val="20"/>
          <w:rtl w:val="0"/>
        </w:rPr>
        <w:t>&lt;/body&gt;</w:t>
      </w:r>
    </w:p>
    <w:p w14:paraId="0000003F">
      <w:pPr>
        <w:rPr>
          <w:rFonts w:ascii="Courier New" w:hAnsi="Courier New" w:eastAsia="Courier New" w:cs="Courier New"/>
          <w:sz w:val="20"/>
          <w:szCs w:val="20"/>
        </w:rPr>
      </w:pPr>
      <w:r>
        <w:rPr>
          <w:rFonts w:ascii="Courier New" w:hAnsi="Courier New" w:eastAsia="Courier New" w:cs="Courier New"/>
          <w:sz w:val="20"/>
          <w:szCs w:val="20"/>
          <w:rtl w:val="0"/>
        </w:rPr>
        <w:t>&lt;/html&gt;</w:t>
      </w:r>
    </w:p>
    <w:p w14:paraId="00000040">
      <w:pPr>
        <w:rPr>
          <w:sz w:val="20"/>
          <w:szCs w:val="20"/>
        </w:rPr>
      </w:pPr>
    </w:p>
    <w:p w14:paraId="00000041">
      <w:pPr>
        <w:rPr>
          <w:rFonts w:hint="default"/>
          <w:sz w:val="20"/>
          <w:szCs w:val="20"/>
          <w:lang w:val="en-US"/>
        </w:rPr>
      </w:pPr>
    </w:p>
    <w:p w14:paraId="587D4DDD">
      <w:pPr>
        <w:rPr>
          <w:rFonts w:hint="default"/>
          <w:sz w:val="20"/>
          <w:szCs w:val="20"/>
          <w:lang w:val="en-US"/>
        </w:rPr>
      </w:pPr>
      <w:r>
        <w:rPr>
          <w:rFonts w:hint="default" w:ascii="Calibri" w:hAnsi="Calibri" w:cs="Calibri"/>
          <w:b w:val="0"/>
          <w:bCs/>
          <w:i/>
          <w:iCs/>
          <w:sz w:val="20"/>
          <w:szCs w:val="20"/>
          <w:rtl w:val="0"/>
          <w:lang w:val="en-US"/>
        </w:rPr>
        <w:t>External javascript file uses a .js extension.</w:t>
      </w:r>
    </w:p>
    <w:p w14:paraId="4FF9C9CE">
      <w:pPr>
        <w:rPr>
          <w:rFonts w:hint="default" w:ascii="Calibri" w:hAnsi="Calibri" w:cs="Calibri"/>
          <w:b/>
          <w:sz w:val="20"/>
          <w:szCs w:val="20"/>
          <w:rtl w:val="0"/>
          <w:lang w:val="en-US"/>
        </w:rPr>
      </w:pPr>
      <w:r>
        <w:rPr>
          <w:rFonts w:hint="default" w:ascii="Calibri" w:hAnsi="Calibri" w:cs="Calibri"/>
          <w:b/>
          <w:sz w:val="20"/>
          <w:szCs w:val="20"/>
          <w:rtl w:val="0"/>
        </w:rPr>
        <w:t>script.js</w:t>
      </w:r>
    </w:p>
    <w:p w14:paraId="00000043">
      <w:pPr>
        <w:rPr>
          <w:rFonts w:hint="default" w:ascii="Calibri" w:hAnsi="Calibri" w:cs="Calibri"/>
          <w:sz w:val="20"/>
          <w:szCs w:val="20"/>
        </w:rPr>
      </w:pPr>
      <w:r>
        <w:rPr>
          <w:rFonts w:hint="default" w:ascii="Calibri" w:hAnsi="Calibri" w:cs="Calibri"/>
          <w:sz w:val="20"/>
          <w:szCs w:val="20"/>
          <w:rtl w:val="0"/>
        </w:rPr>
        <w:t>console.log('Hello from external JavaScript!');</w:t>
      </w:r>
    </w:p>
    <w:p w14:paraId="00000044">
      <w:pPr>
        <w:rPr>
          <w:sz w:val="20"/>
          <w:szCs w:val="20"/>
        </w:rPr>
      </w:pPr>
    </w:p>
    <w:p w14:paraId="00000045">
      <w:pPr>
        <w:rPr>
          <w:sz w:val="20"/>
          <w:szCs w:val="20"/>
        </w:rPr>
      </w:pPr>
    </w:p>
    <w:p w14:paraId="00000047">
      <w:pPr>
        <w:rPr>
          <w:rFonts w:hint="default" w:ascii="Calibri" w:hAnsi="Calibri" w:cs="Calibri"/>
          <w:sz w:val="20"/>
          <w:szCs w:val="20"/>
        </w:rPr>
      </w:pPr>
      <w:r>
        <w:rPr>
          <w:rFonts w:hint="default" w:ascii="Calibri" w:hAnsi="Calibri" w:cs="Calibri"/>
          <w:b/>
          <w:sz w:val="20"/>
          <w:szCs w:val="20"/>
          <w:rtl w:val="0"/>
        </w:rPr>
        <w:t>Variables and Data Types</w:t>
      </w:r>
    </w:p>
    <w:p w14:paraId="00000048">
      <w:pPr>
        <w:rPr>
          <w:rFonts w:hint="default" w:ascii="Calibri" w:hAnsi="Calibri" w:cs="Calibri"/>
          <w:b/>
          <w:sz w:val="20"/>
          <w:szCs w:val="20"/>
        </w:rPr>
      </w:pPr>
      <w:r>
        <w:rPr>
          <w:rFonts w:hint="default" w:ascii="Calibri" w:hAnsi="Calibri" w:cs="Calibri"/>
          <w:b/>
          <w:sz w:val="20"/>
          <w:szCs w:val="20"/>
          <w:rtl w:val="0"/>
        </w:rPr>
        <w:t>Declaring Variables using var, let, and const</w:t>
      </w:r>
    </w:p>
    <w:p w14:paraId="00000049">
      <w:pPr>
        <w:rPr>
          <w:rFonts w:hint="default" w:ascii="Calibri" w:hAnsi="Calibri" w:cs="Calibri"/>
          <w:sz w:val="20"/>
          <w:szCs w:val="20"/>
        </w:rPr>
      </w:pPr>
    </w:p>
    <w:p w14:paraId="0000004A">
      <w:pPr>
        <w:numPr>
          <w:ilvl w:val="0"/>
          <w:numId w:val="1"/>
        </w:numPr>
        <w:ind w:left="720" w:hanging="360"/>
        <w:rPr>
          <w:rFonts w:hint="default" w:ascii="Calibri" w:hAnsi="Calibri" w:cs="Calibri"/>
          <w:b/>
          <w:sz w:val="20"/>
          <w:szCs w:val="20"/>
        </w:rPr>
      </w:pPr>
      <w:r>
        <w:rPr>
          <w:rFonts w:hint="default" w:ascii="Calibri" w:hAnsi="Calibri" w:cs="Calibri"/>
          <w:b/>
          <w:sz w:val="20"/>
          <w:szCs w:val="20"/>
          <w:rtl w:val="0"/>
        </w:rPr>
        <w:t>var</w:t>
      </w:r>
    </w:p>
    <w:p w14:paraId="0000004B">
      <w:pPr>
        <w:ind w:left="720" w:firstLine="0"/>
        <w:rPr>
          <w:rFonts w:hint="default" w:ascii="Calibri" w:hAnsi="Calibri" w:cs="Calibri"/>
          <w:sz w:val="20"/>
          <w:szCs w:val="20"/>
        </w:rPr>
      </w:pPr>
      <w:r>
        <w:rPr>
          <w:rFonts w:hint="default" w:ascii="Calibri" w:hAnsi="Calibri" w:cs="Calibri"/>
          <w:sz w:val="20"/>
          <w:szCs w:val="20"/>
          <w:rtl w:val="0"/>
        </w:rPr>
        <w:t>Declaration and Scope:</w:t>
      </w:r>
    </w:p>
    <w:p w14:paraId="0000004C">
      <w:pPr>
        <w:numPr>
          <w:ilvl w:val="0"/>
          <w:numId w:val="2"/>
        </w:numPr>
        <w:ind w:left="1440" w:hanging="360"/>
        <w:rPr>
          <w:rFonts w:hint="default" w:ascii="Calibri" w:hAnsi="Calibri" w:cs="Calibri"/>
          <w:sz w:val="20"/>
          <w:szCs w:val="20"/>
          <w:u w:val="none"/>
        </w:rPr>
      </w:pPr>
      <w:r>
        <w:rPr>
          <w:rFonts w:hint="default" w:ascii="Calibri" w:hAnsi="Calibri" w:cs="Calibri"/>
          <w:sz w:val="20"/>
          <w:szCs w:val="20"/>
          <w:rtl w:val="0"/>
        </w:rPr>
        <w:t>Declares a variable.</w:t>
      </w:r>
    </w:p>
    <w:p w14:paraId="0000004D">
      <w:pPr>
        <w:numPr>
          <w:ilvl w:val="0"/>
          <w:numId w:val="2"/>
        </w:numPr>
        <w:ind w:left="1440" w:hanging="360"/>
        <w:rPr>
          <w:rFonts w:hint="default" w:ascii="Calibri" w:hAnsi="Calibri" w:cs="Calibri"/>
          <w:sz w:val="20"/>
          <w:szCs w:val="20"/>
          <w:u w:val="none"/>
        </w:rPr>
      </w:pPr>
      <w:r>
        <w:rPr>
          <w:rFonts w:hint="default" w:ascii="Calibri" w:hAnsi="Calibri" w:cs="Calibri"/>
          <w:sz w:val="20"/>
          <w:szCs w:val="20"/>
          <w:rtl w:val="0"/>
        </w:rPr>
        <w:t>Function-scoped: If declared inside a function, it's only accessible within that function. If declared outside, it's globally scoped.</w:t>
      </w:r>
    </w:p>
    <w:p w14:paraId="0000004E">
      <w:pPr>
        <w:numPr>
          <w:ilvl w:val="0"/>
          <w:numId w:val="2"/>
        </w:numPr>
        <w:ind w:left="1440" w:hanging="360"/>
        <w:rPr>
          <w:rFonts w:hint="default" w:ascii="Calibri" w:hAnsi="Calibri" w:cs="Calibri"/>
          <w:sz w:val="20"/>
          <w:szCs w:val="20"/>
          <w:u w:val="none"/>
        </w:rPr>
      </w:pPr>
      <w:r>
        <w:rPr>
          <w:rFonts w:hint="default" w:ascii="Calibri" w:hAnsi="Calibri" w:cs="Calibri"/>
          <w:sz w:val="20"/>
          <w:szCs w:val="20"/>
          <w:rtl w:val="0"/>
        </w:rPr>
        <w:t>Can be redeclared and updated within its scope.</w:t>
      </w:r>
    </w:p>
    <w:p w14:paraId="00000051">
      <w:pPr>
        <w:ind w:left="720" w:firstLine="0"/>
        <w:rPr>
          <w:rFonts w:hint="default" w:ascii="Calibri" w:hAnsi="Calibri" w:cs="Calibri"/>
          <w:sz w:val="20"/>
          <w:szCs w:val="20"/>
        </w:rPr>
      </w:pPr>
    </w:p>
    <w:p w14:paraId="00000052">
      <w:pPr>
        <w:ind w:left="720" w:firstLine="0"/>
        <w:rPr>
          <w:rFonts w:hint="default" w:ascii="Calibri" w:hAnsi="Calibri" w:cs="Calibri"/>
          <w:sz w:val="20"/>
          <w:szCs w:val="20"/>
        </w:rPr>
      </w:pPr>
      <w:r>
        <w:rPr>
          <w:rFonts w:hint="default" w:ascii="Calibri" w:hAnsi="Calibri" w:cs="Calibri"/>
          <w:sz w:val="20"/>
          <w:szCs w:val="20"/>
          <w:rtl w:val="0"/>
        </w:rPr>
        <w:t>Hoisting:</w:t>
      </w:r>
    </w:p>
    <w:p w14:paraId="00000053">
      <w:pPr>
        <w:numPr>
          <w:ilvl w:val="0"/>
          <w:numId w:val="3"/>
        </w:numPr>
        <w:ind w:left="1440" w:hanging="360"/>
        <w:rPr>
          <w:rFonts w:hint="default" w:ascii="Calibri" w:hAnsi="Calibri" w:cs="Calibri"/>
          <w:sz w:val="20"/>
          <w:szCs w:val="20"/>
          <w:u w:val="none"/>
        </w:rPr>
      </w:pPr>
      <w:r>
        <w:rPr>
          <w:rFonts w:hint="default" w:ascii="Calibri" w:hAnsi="Calibri" w:cs="Calibri"/>
          <w:sz w:val="20"/>
          <w:szCs w:val="20"/>
          <w:rtl w:val="0"/>
        </w:rPr>
        <w:t>Variables declared with var are hoisted to the top of their scope and initialized with undefined. This means you can reference the variable before its declaration without causing an error, although it will be undefined until the declaration is encountered.</w:t>
      </w:r>
    </w:p>
    <w:p w14:paraId="00000054">
      <w:pPr>
        <w:ind w:left="720" w:firstLine="0"/>
        <w:rPr>
          <w:rFonts w:hint="default" w:ascii="Calibri" w:hAnsi="Calibri" w:cs="Calibri"/>
          <w:sz w:val="20"/>
          <w:szCs w:val="20"/>
        </w:rPr>
      </w:pPr>
    </w:p>
    <w:p w14:paraId="00000055">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console.log(a); // undefined</w:t>
      </w:r>
    </w:p>
    <w:p w14:paraId="00000056">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var a = 10;</w:t>
      </w:r>
    </w:p>
    <w:p w14:paraId="00000057">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console.log(a); // 10</w:t>
      </w:r>
    </w:p>
    <w:p w14:paraId="00000058">
      <w:pPr>
        <w:ind w:left="0" w:firstLine="0"/>
        <w:rPr>
          <w:rFonts w:ascii="Courier New" w:hAnsi="Courier New" w:eastAsia="Courier New" w:cs="Courier New"/>
          <w:sz w:val="20"/>
          <w:szCs w:val="20"/>
        </w:rPr>
      </w:pPr>
      <w:r>
        <w:rPr>
          <w:rFonts w:ascii="Courier New" w:hAnsi="Courier New" w:eastAsia="Courier New" w:cs="Courier New"/>
          <w:sz w:val="20"/>
          <w:szCs w:val="20"/>
          <w:rtl w:val="0"/>
        </w:rPr>
        <w:tab/>
      </w:r>
    </w:p>
    <w:p w14:paraId="00000059">
      <w:pPr>
        <w:numPr>
          <w:ilvl w:val="0"/>
          <w:numId w:val="1"/>
        </w:numPr>
        <w:ind w:left="720" w:hanging="360"/>
        <w:rPr>
          <w:rFonts w:hint="default" w:ascii="Calibri" w:hAnsi="Calibri" w:cs="Calibri"/>
          <w:b/>
          <w:sz w:val="20"/>
          <w:szCs w:val="20"/>
        </w:rPr>
      </w:pPr>
      <w:r>
        <w:rPr>
          <w:rFonts w:hint="default" w:ascii="Calibri" w:hAnsi="Calibri" w:cs="Calibri"/>
          <w:b/>
          <w:sz w:val="20"/>
          <w:szCs w:val="20"/>
          <w:rtl w:val="0"/>
        </w:rPr>
        <w:t>let</w:t>
      </w:r>
    </w:p>
    <w:p w14:paraId="0000005A">
      <w:pPr>
        <w:ind w:left="720" w:firstLine="0"/>
        <w:rPr>
          <w:rFonts w:hint="default" w:ascii="Calibri" w:hAnsi="Calibri" w:cs="Calibri"/>
          <w:sz w:val="20"/>
          <w:szCs w:val="20"/>
        </w:rPr>
      </w:pPr>
      <w:r>
        <w:rPr>
          <w:rFonts w:hint="default" w:ascii="Calibri" w:hAnsi="Calibri" w:cs="Calibri"/>
          <w:sz w:val="20"/>
          <w:szCs w:val="20"/>
          <w:rtl w:val="0"/>
        </w:rPr>
        <w:t>Declaration and Scope:</w:t>
      </w:r>
    </w:p>
    <w:p w14:paraId="0000005B">
      <w:pPr>
        <w:numPr>
          <w:ilvl w:val="0"/>
          <w:numId w:val="4"/>
        </w:numPr>
        <w:ind w:left="1440" w:hanging="360"/>
        <w:rPr>
          <w:rFonts w:hint="default" w:ascii="Calibri" w:hAnsi="Calibri" w:cs="Calibri"/>
          <w:sz w:val="20"/>
          <w:szCs w:val="20"/>
          <w:u w:val="none"/>
        </w:rPr>
      </w:pPr>
      <w:r>
        <w:rPr>
          <w:rFonts w:hint="default" w:ascii="Calibri" w:hAnsi="Calibri" w:cs="Calibri"/>
          <w:sz w:val="20"/>
          <w:szCs w:val="20"/>
          <w:rtl w:val="0"/>
        </w:rPr>
        <w:t>Declares a block-scoped variable, meaning it's only accessible within the nearest enclosing block (e.g., {}, for loops).</w:t>
      </w:r>
    </w:p>
    <w:p w14:paraId="0000005C">
      <w:pPr>
        <w:numPr>
          <w:ilvl w:val="0"/>
          <w:numId w:val="4"/>
        </w:numPr>
        <w:ind w:left="1440" w:hanging="360"/>
        <w:rPr>
          <w:rFonts w:hint="default" w:ascii="Calibri" w:hAnsi="Calibri" w:cs="Calibri"/>
          <w:sz w:val="20"/>
          <w:szCs w:val="20"/>
          <w:u w:val="none"/>
        </w:rPr>
      </w:pPr>
      <w:r>
        <w:rPr>
          <w:rFonts w:hint="default" w:ascii="Calibri" w:hAnsi="Calibri" w:cs="Calibri"/>
          <w:sz w:val="20"/>
          <w:szCs w:val="20"/>
          <w:rtl w:val="0"/>
        </w:rPr>
        <w:t>Cannot be redeclared within the same scope, but can be updated.</w:t>
      </w:r>
    </w:p>
    <w:p w14:paraId="0000005D">
      <w:pPr>
        <w:ind w:left="0" w:firstLine="0"/>
        <w:rPr>
          <w:rFonts w:hint="default" w:ascii="Calibri" w:hAnsi="Calibri" w:cs="Calibri"/>
          <w:sz w:val="20"/>
          <w:szCs w:val="20"/>
        </w:rPr>
      </w:pPr>
    </w:p>
    <w:p w14:paraId="0000005E">
      <w:pPr>
        <w:ind w:left="720" w:firstLine="0"/>
        <w:rPr>
          <w:rFonts w:hint="default" w:ascii="Calibri" w:hAnsi="Calibri" w:cs="Calibri"/>
          <w:sz w:val="20"/>
          <w:szCs w:val="20"/>
        </w:rPr>
      </w:pPr>
      <w:r>
        <w:rPr>
          <w:rFonts w:hint="default" w:ascii="Calibri" w:hAnsi="Calibri" w:cs="Calibri"/>
          <w:sz w:val="20"/>
          <w:szCs w:val="20"/>
          <w:rtl w:val="0"/>
        </w:rPr>
        <w:t>Hoisting:</w:t>
      </w:r>
    </w:p>
    <w:p w14:paraId="0000005F">
      <w:pPr>
        <w:numPr>
          <w:ilvl w:val="0"/>
          <w:numId w:val="5"/>
        </w:numPr>
        <w:ind w:left="1440" w:hanging="360"/>
        <w:rPr>
          <w:sz w:val="20"/>
          <w:szCs w:val="20"/>
          <w:u w:val="none"/>
        </w:rPr>
      </w:pPr>
      <w:r>
        <w:rPr>
          <w:rFonts w:hint="default" w:ascii="Calibri" w:hAnsi="Calibri" w:cs="Calibri"/>
          <w:sz w:val="20"/>
          <w:szCs w:val="20"/>
          <w:rtl w:val="0"/>
        </w:rPr>
        <w:t>Variables declared with let are hoisted to the top of their block but are not initialized. This creates a "temporal dead zone" from the start of the block until the declaration is encountered, making it an error to reference the variable before it's declared.</w:t>
      </w:r>
    </w:p>
    <w:p w14:paraId="00000061">
      <w:pPr>
        <w:rPr>
          <w:sz w:val="20"/>
          <w:szCs w:val="20"/>
        </w:rPr>
      </w:pPr>
    </w:p>
    <w:p w14:paraId="00000062">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console.log(b); // ReferenceError: b is not defined</w:t>
      </w:r>
    </w:p>
    <w:p w14:paraId="00000063">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let b = 20;</w:t>
      </w:r>
    </w:p>
    <w:p w14:paraId="00000064">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console.log(b); // 20</w:t>
      </w:r>
    </w:p>
    <w:p w14:paraId="00000065">
      <w:pPr>
        <w:ind w:left="720" w:firstLine="0"/>
        <w:rPr>
          <w:sz w:val="20"/>
          <w:szCs w:val="20"/>
        </w:rPr>
      </w:pPr>
    </w:p>
    <w:p w14:paraId="00000066">
      <w:pPr>
        <w:numPr>
          <w:ilvl w:val="0"/>
          <w:numId w:val="1"/>
        </w:numPr>
        <w:ind w:left="720" w:hanging="360"/>
        <w:rPr>
          <w:rFonts w:hint="default" w:ascii="Calibri" w:hAnsi="Calibri" w:cs="Calibri"/>
          <w:b/>
          <w:sz w:val="20"/>
          <w:szCs w:val="20"/>
        </w:rPr>
      </w:pPr>
      <w:r>
        <w:rPr>
          <w:rFonts w:hint="default" w:ascii="Calibri" w:hAnsi="Calibri" w:cs="Calibri"/>
          <w:b/>
          <w:sz w:val="20"/>
          <w:szCs w:val="20"/>
          <w:rtl w:val="0"/>
        </w:rPr>
        <w:t>const</w:t>
      </w:r>
    </w:p>
    <w:p w14:paraId="00000067">
      <w:pPr>
        <w:ind w:left="720" w:firstLine="0"/>
        <w:rPr>
          <w:rFonts w:hint="default" w:ascii="Calibri" w:hAnsi="Calibri" w:cs="Calibri"/>
          <w:sz w:val="20"/>
          <w:szCs w:val="20"/>
        </w:rPr>
      </w:pPr>
      <w:r>
        <w:rPr>
          <w:rFonts w:hint="default" w:ascii="Calibri" w:hAnsi="Calibri" w:cs="Calibri"/>
          <w:sz w:val="20"/>
          <w:szCs w:val="20"/>
          <w:rtl w:val="0"/>
        </w:rPr>
        <w:t>Declaration and Scope:</w:t>
      </w:r>
    </w:p>
    <w:p w14:paraId="00000068">
      <w:pPr>
        <w:numPr>
          <w:ilvl w:val="0"/>
          <w:numId w:val="6"/>
        </w:numPr>
        <w:ind w:left="1440" w:hanging="360"/>
        <w:rPr>
          <w:rFonts w:hint="default" w:ascii="Calibri" w:hAnsi="Calibri" w:cs="Calibri"/>
          <w:sz w:val="20"/>
          <w:szCs w:val="20"/>
          <w:u w:val="none"/>
        </w:rPr>
      </w:pPr>
      <w:r>
        <w:rPr>
          <w:rFonts w:hint="default" w:ascii="Calibri" w:hAnsi="Calibri" w:cs="Calibri"/>
          <w:sz w:val="20"/>
          <w:szCs w:val="20"/>
          <w:rtl w:val="0"/>
        </w:rPr>
        <w:t>Declares a block-scoped constant, which must be initialized at the time of declaration.</w:t>
      </w:r>
    </w:p>
    <w:p w14:paraId="00000069">
      <w:pPr>
        <w:numPr>
          <w:ilvl w:val="0"/>
          <w:numId w:val="6"/>
        </w:numPr>
        <w:ind w:left="1440" w:hanging="360"/>
        <w:rPr>
          <w:rFonts w:hint="default" w:ascii="Calibri" w:hAnsi="Calibri" w:cs="Calibri"/>
          <w:sz w:val="20"/>
          <w:szCs w:val="20"/>
          <w:u w:val="none"/>
        </w:rPr>
      </w:pPr>
      <w:r>
        <w:rPr>
          <w:rFonts w:hint="default" w:ascii="Calibri" w:hAnsi="Calibri" w:cs="Calibri"/>
          <w:sz w:val="20"/>
          <w:szCs w:val="20"/>
          <w:rtl w:val="0"/>
        </w:rPr>
        <w:t>Cannot be redeclared or updated. However, if the constant is an object or array, the properties or elements of the object or array can be changed.</w:t>
      </w:r>
    </w:p>
    <w:p w14:paraId="0000006A">
      <w:pPr>
        <w:ind w:left="720" w:firstLine="0"/>
        <w:rPr>
          <w:rFonts w:hint="default" w:ascii="Calibri" w:hAnsi="Calibri" w:cs="Calibri"/>
          <w:sz w:val="20"/>
          <w:szCs w:val="20"/>
        </w:rPr>
      </w:pPr>
    </w:p>
    <w:p w14:paraId="0000006B">
      <w:pPr>
        <w:ind w:left="720" w:firstLine="0"/>
        <w:rPr>
          <w:rFonts w:hint="default" w:ascii="Calibri" w:hAnsi="Calibri" w:cs="Calibri"/>
          <w:sz w:val="20"/>
          <w:szCs w:val="20"/>
        </w:rPr>
      </w:pPr>
      <w:r>
        <w:rPr>
          <w:rFonts w:hint="default" w:ascii="Calibri" w:hAnsi="Calibri" w:cs="Calibri"/>
          <w:sz w:val="20"/>
          <w:szCs w:val="20"/>
          <w:rtl w:val="0"/>
        </w:rPr>
        <w:t>Hoisting:</w:t>
      </w:r>
    </w:p>
    <w:p w14:paraId="0000006C">
      <w:pPr>
        <w:numPr>
          <w:ilvl w:val="0"/>
          <w:numId w:val="7"/>
        </w:numPr>
        <w:ind w:left="1440" w:hanging="360"/>
        <w:rPr>
          <w:rFonts w:hint="default" w:ascii="Calibri" w:hAnsi="Calibri" w:cs="Calibri"/>
          <w:sz w:val="20"/>
          <w:szCs w:val="20"/>
          <w:u w:val="none"/>
        </w:rPr>
      </w:pPr>
      <w:r>
        <w:rPr>
          <w:rFonts w:hint="default" w:ascii="Calibri" w:hAnsi="Calibri" w:cs="Calibri"/>
          <w:sz w:val="20"/>
          <w:szCs w:val="20"/>
          <w:rtl w:val="0"/>
        </w:rPr>
        <w:t>Variables declared with const are hoisted to the top of their block but are not initialized, similar to let. This also creates a "temporal dead zone."</w:t>
      </w:r>
    </w:p>
    <w:p w14:paraId="0000006E">
      <w:pPr>
        <w:ind w:left="0" w:firstLine="0"/>
        <w:rPr>
          <w:sz w:val="20"/>
          <w:szCs w:val="20"/>
        </w:rPr>
      </w:pPr>
    </w:p>
    <w:p w14:paraId="0000006F">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const c = 30;</w:t>
      </w:r>
    </w:p>
    <w:p w14:paraId="00000070">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console.log(c); // 30</w:t>
      </w:r>
    </w:p>
    <w:p w14:paraId="00000071">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c = 40; // TypeError: Assignment to constant variable.</w:t>
      </w:r>
    </w:p>
    <w:p w14:paraId="00000072">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const obj = { key: 'value' };</w:t>
      </w:r>
    </w:p>
    <w:p w14:paraId="00000073">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obj.key = 'newValue'; // This is allowed</w:t>
      </w:r>
    </w:p>
    <w:p w14:paraId="00000074">
      <w:pPr>
        <w:ind w:left="720" w:firstLine="0"/>
        <w:rPr>
          <w:sz w:val="20"/>
          <w:szCs w:val="20"/>
        </w:rPr>
      </w:pPr>
      <w:r>
        <w:rPr>
          <w:rFonts w:ascii="Courier New" w:hAnsi="Courier New" w:eastAsia="Courier New" w:cs="Courier New"/>
          <w:sz w:val="20"/>
          <w:szCs w:val="20"/>
          <w:rtl w:val="0"/>
        </w:rPr>
        <w:t>console.log(obj.key); // newValu</w:t>
      </w:r>
      <w:r>
        <w:rPr>
          <w:sz w:val="20"/>
          <w:szCs w:val="20"/>
          <w:rtl w:val="0"/>
        </w:rPr>
        <w:t>e</w:t>
      </w:r>
    </w:p>
    <w:p w14:paraId="00000075">
      <w:pPr>
        <w:ind w:left="720" w:firstLine="0"/>
        <w:rPr>
          <w:sz w:val="20"/>
          <w:szCs w:val="20"/>
        </w:rPr>
      </w:pPr>
    </w:p>
    <w:p w14:paraId="00000077">
      <w:pPr>
        <w:rPr>
          <w:sz w:val="20"/>
          <w:szCs w:val="20"/>
        </w:rPr>
      </w:pPr>
    </w:p>
    <w:p w14:paraId="00000078">
      <w:pPr>
        <w:rPr>
          <w:rFonts w:hint="default" w:ascii="Calibri" w:hAnsi="Calibri" w:cs="Calibri"/>
          <w:sz w:val="20"/>
          <w:szCs w:val="20"/>
        </w:rPr>
      </w:pPr>
      <w:r>
        <w:rPr>
          <w:rFonts w:hint="default" w:ascii="Calibri" w:hAnsi="Calibri" w:cs="Calibri"/>
          <w:b/>
          <w:sz w:val="20"/>
          <w:szCs w:val="20"/>
          <w:rtl w:val="0"/>
        </w:rPr>
        <w:t>var</w:t>
      </w:r>
      <w:r>
        <w:rPr>
          <w:rFonts w:hint="default" w:ascii="Calibri" w:hAnsi="Calibri" w:cs="Calibri"/>
          <w:sz w:val="20"/>
          <w:szCs w:val="20"/>
          <w:rtl w:val="0"/>
        </w:rPr>
        <w:t>: Function-scoped, can be redeclared and updated, hoisted and initialized with undefined.</w:t>
      </w:r>
    </w:p>
    <w:p w14:paraId="00000079">
      <w:pPr>
        <w:rPr>
          <w:rFonts w:hint="default" w:ascii="Calibri" w:hAnsi="Calibri" w:cs="Calibri"/>
          <w:sz w:val="20"/>
          <w:szCs w:val="20"/>
        </w:rPr>
      </w:pPr>
      <w:r>
        <w:rPr>
          <w:rFonts w:hint="default" w:ascii="Calibri" w:hAnsi="Calibri" w:cs="Calibri"/>
          <w:b/>
          <w:sz w:val="20"/>
          <w:szCs w:val="20"/>
          <w:rtl w:val="0"/>
        </w:rPr>
        <w:t>let</w:t>
      </w:r>
      <w:r>
        <w:rPr>
          <w:rFonts w:hint="default" w:ascii="Calibri" w:hAnsi="Calibri" w:cs="Calibri"/>
          <w:sz w:val="20"/>
          <w:szCs w:val="20"/>
          <w:rtl w:val="0"/>
        </w:rPr>
        <w:t>: Block-scoped, cannot be redeclared but can be updated, hoisted but not initialized, creating a temporal dead zone.</w:t>
      </w:r>
    </w:p>
    <w:p w14:paraId="0000007A">
      <w:pPr>
        <w:rPr>
          <w:rFonts w:hint="default" w:ascii="Calibri" w:hAnsi="Calibri" w:cs="Calibri"/>
          <w:sz w:val="20"/>
          <w:szCs w:val="20"/>
        </w:rPr>
      </w:pPr>
      <w:r>
        <w:rPr>
          <w:rFonts w:hint="default" w:ascii="Calibri" w:hAnsi="Calibri" w:cs="Calibri"/>
          <w:b/>
          <w:sz w:val="20"/>
          <w:szCs w:val="20"/>
          <w:rtl w:val="0"/>
        </w:rPr>
        <w:t>const</w:t>
      </w:r>
      <w:r>
        <w:rPr>
          <w:rFonts w:hint="default" w:ascii="Calibri" w:hAnsi="Calibri" w:cs="Calibri"/>
          <w:sz w:val="20"/>
          <w:szCs w:val="20"/>
          <w:rtl w:val="0"/>
        </w:rPr>
        <w:t>: Block-scoped, cannot be redeclared or updated (but object properties can be modified), hoisted but not initialized, creating a temporal dead zone.</w:t>
      </w:r>
    </w:p>
    <w:p w14:paraId="0000007B">
      <w:pPr>
        <w:rPr>
          <w:rFonts w:hint="default" w:ascii="Calibri" w:hAnsi="Calibri" w:cs="Calibri"/>
          <w:sz w:val="20"/>
          <w:szCs w:val="20"/>
        </w:rPr>
      </w:pPr>
    </w:p>
    <w:p w14:paraId="0000007C">
      <w:pPr>
        <w:rPr>
          <w:rFonts w:hint="default" w:ascii="Calibri" w:hAnsi="Calibri" w:cs="Calibri"/>
          <w:b/>
          <w:sz w:val="20"/>
          <w:szCs w:val="20"/>
        </w:rPr>
      </w:pPr>
      <w:r>
        <w:rPr>
          <w:rFonts w:hint="default" w:ascii="Calibri" w:hAnsi="Calibri" w:cs="Calibri"/>
          <w:b/>
          <w:sz w:val="20"/>
          <w:szCs w:val="20"/>
          <w:rtl w:val="0"/>
        </w:rPr>
        <w:t>Primitive Data Types:</w:t>
      </w:r>
    </w:p>
    <w:p w14:paraId="0000007D">
      <w:pPr>
        <w:rPr>
          <w:rFonts w:hint="default" w:ascii="Calibri" w:hAnsi="Calibri" w:cs="Calibri"/>
          <w:sz w:val="20"/>
          <w:szCs w:val="20"/>
        </w:rPr>
      </w:pPr>
    </w:p>
    <w:p w14:paraId="0000007E">
      <w:pPr>
        <w:numPr>
          <w:ilvl w:val="0"/>
          <w:numId w:val="8"/>
        </w:numPr>
        <w:ind w:left="720" w:hanging="360"/>
        <w:rPr>
          <w:rFonts w:hint="default" w:ascii="Calibri" w:hAnsi="Calibri" w:cs="Calibri"/>
          <w:b/>
          <w:sz w:val="20"/>
          <w:szCs w:val="20"/>
        </w:rPr>
      </w:pPr>
      <w:r>
        <w:rPr>
          <w:rFonts w:hint="default" w:ascii="Calibri" w:hAnsi="Calibri" w:cs="Calibri"/>
          <w:b/>
          <w:sz w:val="20"/>
          <w:szCs w:val="20"/>
          <w:rtl w:val="0"/>
        </w:rPr>
        <w:t xml:space="preserve">Numbers: </w:t>
      </w:r>
      <w:r>
        <w:rPr>
          <w:rFonts w:hint="default" w:ascii="Calibri" w:hAnsi="Calibri" w:cs="Calibri"/>
          <w:sz w:val="20"/>
          <w:szCs w:val="20"/>
          <w:rtl w:val="0"/>
        </w:rPr>
        <w:t>Represent numerical values. JavaScript uses a single type for both integers and floating-point numbers.</w:t>
      </w:r>
    </w:p>
    <w:p w14:paraId="0000007F">
      <w:pPr>
        <w:ind w:firstLine="720"/>
        <w:rPr>
          <w:rFonts w:ascii="Courier New" w:hAnsi="Courier New" w:eastAsia="Courier New" w:cs="Courier New"/>
          <w:sz w:val="20"/>
          <w:szCs w:val="20"/>
          <w:rtl w:val="0"/>
        </w:rPr>
      </w:pPr>
      <w:r>
        <w:rPr>
          <w:rFonts w:ascii="Courier New" w:hAnsi="Courier New" w:eastAsia="Courier New" w:cs="Courier New"/>
          <w:sz w:val="20"/>
          <w:szCs w:val="20"/>
          <w:rtl w:val="0"/>
        </w:rPr>
        <w:t>let age = 25;</w:t>
      </w:r>
    </w:p>
    <w:p w14:paraId="5543F03D">
      <w:pPr>
        <w:ind w:firstLine="720"/>
        <w:rPr>
          <w:rFonts w:hint="default" w:ascii="Courier New" w:hAnsi="Courier New" w:eastAsia="Courier New" w:cs="Courier New"/>
          <w:sz w:val="20"/>
          <w:szCs w:val="20"/>
          <w:rtl w:val="0"/>
          <w:lang w:val="en-US"/>
        </w:rPr>
      </w:pPr>
      <w:r>
        <w:rPr>
          <w:rFonts w:hint="default" w:ascii="Courier New" w:hAnsi="Courier New" w:eastAsia="Courier New" w:cs="Courier New"/>
          <w:sz w:val="20"/>
          <w:szCs w:val="20"/>
          <w:rtl w:val="0"/>
          <w:lang w:val="en-US"/>
        </w:rPr>
        <w:t xml:space="preserve">Var joshHeight = 30.5; </w:t>
      </w:r>
    </w:p>
    <w:p w14:paraId="00000080">
      <w:pPr>
        <w:rPr>
          <w:sz w:val="20"/>
          <w:szCs w:val="20"/>
        </w:rPr>
      </w:pPr>
    </w:p>
    <w:p w14:paraId="00000081">
      <w:pPr>
        <w:numPr>
          <w:ilvl w:val="0"/>
          <w:numId w:val="8"/>
        </w:numPr>
        <w:ind w:left="720" w:hanging="360"/>
        <w:rPr>
          <w:b/>
          <w:sz w:val="20"/>
          <w:szCs w:val="20"/>
        </w:rPr>
      </w:pPr>
      <w:r>
        <w:rPr>
          <w:rFonts w:hint="default" w:ascii="Calibri" w:hAnsi="Calibri" w:cs="Calibri"/>
          <w:b/>
          <w:sz w:val="20"/>
          <w:szCs w:val="20"/>
          <w:rtl w:val="0"/>
        </w:rPr>
        <w:t xml:space="preserve">Strings: </w:t>
      </w:r>
      <w:r>
        <w:rPr>
          <w:rFonts w:hint="default" w:ascii="Calibri" w:hAnsi="Calibri" w:cs="Calibri"/>
          <w:sz w:val="20"/>
          <w:szCs w:val="20"/>
          <w:rtl w:val="0"/>
        </w:rPr>
        <w:t>Represent textual data, enclosed in single quotes, double quotes, or backticks.</w:t>
      </w:r>
    </w:p>
    <w:p w14:paraId="00000082">
      <w:pPr>
        <w:ind w:firstLine="720"/>
        <w:rPr>
          <w:rFonts w:ascii="Courier New" w:hAnsi="Courier New" w:eastAsia="Courier New" w:cs="Courier New"/>
          <w:sz w:val="20"/>
          <w:szCs w:val="20"/>
          <w:rtl w:val="0"/>
        </w:rPr>
      </w:pPr>
      <w:r>
        <w:rPr>
          <w:rFonts w:ascii="Courier New" w:hAnsi="Courier New" w:eastAsia="Courier New" w:cs="Courier New"/>
          <w:sz w:val="20"/>
          <w:szCs w:val="20"/>
          <w:rtl w:val="0"/>
        </w:rPr>
        <w:t>let name = 'Alice';</w:t>
      </w:r>
    </w:p>
    <w:p w14:paraId="1FD6BF2F">
      <w:pPr>
        <w:ind w:firstLine="720"/>
        <w:rPr>
          <w:rFonts w:hint="default" w:ascii="Courier New" w:hAnsi="Courier New" w:eastAsia="Courier New" w:cs="Courier New"/>
          <w:sz w:val="20"/>
          <w:szCs w:val="20"/>
          <w:rtl w:val="0"/>
          <w:lang w:val="en-US"/>
        </w:rPr>
      </w:pPr>
      <w:r>
        <w:rPr>
          <w:rFonts w:hint="default" w:ascii="Courier New" w:hAnsi="Courier New" w:eastAsia="Courier New" w:cs="Courier New"/>
          <w:sz w:val="20"/>
          <w:szCs w:val="20"/>
          <w:rtl w:val="0"/>
          <w:lang w:val="en-US"/>
        </w:rPr>
        <w:t>var fullName = “Caleb Abiola”;</w:t>
      </w:r>
    </w:p>
    <w:p w14:paraId="00000083">
      <w:pPr>
        <w:rPr>
          <w:sz w:val="20"/>
          <w:szCs w:val="20"/>
        </w:rPr>
      </w:pPr>
    </w:p>
    <w:p w14:paraId="00000084">
      <w:pPr>
        <w:numPr>
          <w:ilvl w:val="0"/>
          <w:numId w:val="8"/>
        </w:numPr>
        <w:ind w:left="720" w:hanging="360"/>
        <w:rPr>
          <w:rFonts w:hint="default" w:ascii="Calibri" w:hAnsi="Calibri" w:cs="Calibri"/>
          <w:b/>
          <w:sz w:val="20"/>
          <w:szCs w:val="20"/>
        </w:rPr>
      </w:pPr>
      <w:r>
        <w:rPr>
          <w:rFonts w:hint="default" w:ascii="Calibri" w:hAnsi="Calibri" w:cs="Calibri"/>
          <w:b/>
          <w:sz w:val="20"/>
          <w:szCs w:val="20"/>
          <w:rtl w:val="0"/>
        </w:rPr>
        <w:t xml:space="preserve">Booleans: </w:t>
      </w:r>
      <w:r>
        <w:rPr>
          <w:rFonts w:hint="default" w:ascii="Calibri" w:hAnsi="Calibri" w:cs="Calibri"/>
          <w:sz w:val="20"/>
          <w:szCs w:val="20"/>
          <w:rtl w:val="0"/>
        </w:rPr>
        <w:t>Represent logical values true or false.</w:t>
      </w:r>
    </w:p>
    <w:p w14:paraId="00000085">
      <w:pPr>
        <w:ind w:firstLine="720"/>
        <w:rPr>
          <w:rFonts w:ascii="Courier New" w:hAnsi="Courier New" w:eastAsia="Courier New" w:cs="Courier New"/>
          <w:sz w:val="20"/>
          <w:szCs w:val="20"/>
          <w:rtl w:val="0"/>
        </w:rPr>
      </w:pPr>
      <w:r>
        <w:rPr>
          <w:rFonts w:ascii="Courier New" w:hAnsi="Courier New" w:eastAsia="Courier New" w:cs="Courier New"/>
          <w:sz w:val="20"/>
          <w:szCs w:val="20"/>
          <w:rtl w:val="0"/>
        </w:rPr>
        <w:t>let isStudent = true;</w:t>
      </w:r>
    </w:p>
    <w:p w14:paraId="31BB70E6">
      <w:pPr>
        <w:ind w:firstLine="720"/>
        <w:rPr>
          <w:rFonts w:hint="default" w:ascii="Courier New" w:hAnsi="Courier New" w:eastAsia="Courier New" w:cs="Courier New"/>
          <w:sz w:val="20"/>
          <w:szCs w:val="20"/>
          <w:rtl w:val="0"/>
          <w:lang w:val="en-US"/>
        </w:rPr>
      </w:pPr>
      <w:r>
        <w:rPr>
          <w:rFonts w:hint="default" w:ascii="Courier New" w:hAnsi="Courier New" w:eastAsia="Courier New" w:cs="Courier New"/>
          <w:sz w:val="20"/>
          <w:szCs w:val="20"/>
          <w:rtl w:val="0"/>
          <w:lang w:val="en-US"/>
        </w:rPr>
        <w:t>var isLegal = false;</w:t>
      </w:r>
    </w:p>
    <w:p w14:paraId="00000086">
      <w:pPr>
        <w:rPr>
          <w:sz w:val="20"/>
          <w:szCs w:val="20"/>
        </w:rPr>
      </w:pPr>
    </w:p>
    <w:p w14:paraId="00000087">
      <w:pPr>
        <w:numPr>
          <w:ilvl w:val="0"/>
          <w:numId w:val="8"/>
        </w:numPr>
        <w:ind w:left="720" w:hanging="360"/>
        <w:rPr>
          <w:rFonts w:hint="default" w:ascii="Calibri" w:hAnsi="Calibri" w:cs="Calibri"/>
          <w:b/>
          <w:sz w:val="20"/>
          <w:szCs w:val="20"/>
          <w:u w:val="none"/>
        </w:rPr>
      </w:pPr>
      <w:r>
        <w:rPr>
          <w:rFonts w:hint="default" w:ascii="Calibri" w:hAnsi="Calibri" w:cs="Calibri"/>
          <w:b/>
          <w:sz w:val="20"/>
          <w:szCs w:val="20"/>
          <w:rtl w:val="0"/>
        </w:rPr>
        <w:t xml:space="preserve">Null: </w:t>
      </w:r>
      <w:r>
        <w:rPr>
          <w:rFonts w:hint="default" w:ascii="Calibri" w:hAnsi="Calibri" w:cs="Calibri"/>
          <w:sz w:val="20"/>
          <w:szCs w:val="20"/>
          <w:rtl w:val="0"/>
        </w:rPr>
        <w:t>Represents the intentional absence of any object value.</w:t>
      </w:r>
    </w:p>
    <w:p w14:paraId="00000088">
      <w:pPr>
        <w:ind w:firstLine="720"/>
        <w:rPr>
          <w:rFonts w:ascii="Courier New" w:hAnsi="Courier New" w:eastAsia="Courier New" w:cs="Courier New"/>
          <w:sz w:val="20"/>
          <w:szCs w:val="20"/>
          <w:rtl w:val="0"/>
        </w:rPr>
      </w:pPr>
      <w:r>
        <w:rPr>
          <w:rFonts w:ascii="Courier New" w:hAnsi="Courier New" w:eastAsia="Courier New" w:cs="Courier New"/>
          <w:sz w:val="20"/>
          <w:szCs w:val="20"/>
          <w:rtl w:val="0"/>
        </w:rPr>
        <w:t>let emptyValue = null;</w:t>
      </w:r>
    </w:p>
    <w:p w14:paraId="7491AF6F">
      <w:pPr>
        <w:ind w:firstLine="720"/>
        <w:rPr>
          <w:rFonts w:hint="default" w:ascii="Courier New" w:hAnsi="Courier New" w:eastAsia="Courier New" w:cs="Courier New"/>
          <w:sz w:val="20"/>
          <w:szCs w:val="20"/>
          <w:rtl w:val="0"/>
          <w:lang w:val="en-US"/>
        </w:rPr>
      </w:pPr>
      <w:r>
        <w:rPr>
          <w:rFonts w:hint="default" w:ascii="Courier New" w:hAnsi="Courier New" w:eastAsia="Courier New" w:cs="Courier New"/>
          <w:sz w:val="20"/>
          <w:szCs w:val="20"/>
          <w:rtl w:val="0"/>
          <w:lang w:val="en-US"/>
        </w:rPr>
        <w:t>const myValue;</w:t>
      </w:r>
    </w:p>
    <w:p w14:paraId="00000089">
      <w:pPr>
        <w:rPr>
          <w:sz w:val="20"/>
          <w:szCs w:val="20"/>
        </w:rPr>
      </w:pPr>
    </w:p>
    <w:p w14:paraId="0000008A">
      <w:pPr>
        <w:numPr>
          <w:ilvl w:val="0"/>
          <w:numId w:val="8"/>
        </w:numPr>
        <w:ind w:left="720" w:hanging="360"/>
        <w:rPr>
          <w:rFonts w:hint="default" w:ascii="Calibri" w:hAnsi="Calibri" w:cs="Calibri"/>
          <w:b/>
          <w:sz w:val="20"/>
          <w:szCs w:val="20"/>
          <w:u w:val="none"/>
        </w:rPr>
      </w:pPr>
      <w:r>
        <w:rPr>
          <w:rFonts w:hint="default" w:ascii="Calibri" w:hAnsi="Calibri" w:cs="Calibri"/>
          <w:b/>
          <w:sz w:val="20"/>
          <w:szCs w:val="20"/>
          <w:rtl w:val="0"/>
        </w:rPr>
        <w:t xml:space="preserve">Undefined: </w:t>
      </w:r>
      <w:r>
        <w:rPr>
          <w:rFonts w:hint="default" w:ascii="Calibri" w:hAnsi="Calibri" w:cs="Calibri"/>
          <w:sz w:val="20"/>
          <w:szCs w:val="20"/>
          <w:rtl w:val="0"/>
        </w:rPr>
        <w:t>Indicates a variable has been declared but not yet assigned a value.</w:t>
      </w:r>
    </w:p>
    <w:p w14:paraId="0000008B">
      <w:pPr>
        <w:ind w:firstLine="720"/>
        <w:rPr>
          <w:rFonts w:ascii="Courier New" w:hAnsi="Courier New" w:eastAsia="Courier New" w:cs="Courier New"/>
          <w:sz w:val="20"/>
          <w:szCs w:val="20"/>
        </w:rPr>
      </w:pPr>
      <w:r>
        <w:rPr>
          <w:rFonts w:ascii="Courier New" w:hAnsi="Courier New" w:eastAsia="Courier New" w:cs="Courier New"/>
          <w:sz w:val="20"/>
          <w:szCs w:val="20"/>
          <w:rtl w:val="0"/>
        </w:rPr>
        <w:t>let undefinedValue;</w:t>
      </w:r>
    </w:p>
    <w:p w14:paraId="0000008C">
      <w:pPr>
        <w:ind w:firstLine="720"/>
        <w:rPr>
          <w:rFonts w:ascii="Courier New" w:hAnsi="Courier New" w:eastAsia="Courier New" w:cs="Courier New"/>
          <w:sz w:val="20"/>
          <w:szCs w:val="20"/>
        </w:rPr>
      </w:pPr>
    </w:p>
    <w:p w14:paraId="0000008D">
      <w:pPr>
        <w:rPr>
          <w:sz w:val="20"/>
          <w:szCs w:val="20"/>
        </w:rPr>
      </w:pPr>
    </w:p>
    <w:p w14:paraId="0000008E">
      <w:pPr>
        <w:rPr>
          <w:rFonts w:hint="default" w:ascii="Calibri" w:hAnsi="Calibri" w:cs="Calibri"/>
          <w:sz w:val="20"/>
          <w:szCs w:val="20"/>
        </w:rPr>
      </w:pPr>
      <w:r>
        <w:rPr>
          <w:rFonts w:hint="default" w:ascii="Calibri" w:hAnsi="Calibri" w:cs="Calibri"/>
          <w:b/>
          <w:sz w:val="20"/>
          <w:szCs w:val="20"/>
          <w:rtl w:val="0"/>
        </w:rPr>
        <w:t>Complex Data Types:</w:t>
      </w:r>
    </w:p>
    <w:p w14:paraId="0000008F">
      <w:pPr>
        <w:numPr>
          <w:ilvl w:val="0"/>
          <w:numId w:val="9"/>
        </w:numPr>
        <w:ind w:left="720" w:hanging="360"/>
        <w:rPr>
          <w:rFonts w:hint="default" w:ascii="Calibri" w:hAnsi="Calibri" w:cs="Calibri"/>
          <w:b/>
          <w:sz w:val="20"/>
          <w:szCs w:val="20"/>
          <w:u w:val="none"/>
        </w:rPr>
      </w:pPr>
      <w:r>
        <w:rPr>
          <w:rFonts w:hint="default" w:ascii="Calibri" w:hAnsi="Calibri" w:cs="Calibri"/>
          <w:b/>
          <w:sz w:val="20"/>
          <w:szCs w:val="20"/>
          <w:rtl w:val="0"/>
        </w:rPr>
        <w:t xml:space="preserve">Objects: </w:t>
      </w:r>
      <w:r>
        <w:rPr>
          <w:rFonts w:hint="default" w:ascii="Calibri" w:hAnsi="Calibri" w:cs="Calibri"/>
          <w:sz w:val="20"/>
          <w:szCs w:val="20"/>
          <w:rtl w:val="0"/>
        </w:rPr>
        <w:t>Collections of key-value pairs. Keys are strings (or symbols), and values can be any type.</w:t>
      </w:r>
    </w:p>
    <w:p w14:paraId="00000090">
      <w:pPr>
        <w:ind w:firstLine="720"/>
        <w:rPr>
          <w:rFonts w:ascii="Courier New" w:hAnsi="Courier New" w:eastAsia="Courier New" w:cs="Courier New"/>
          <w:sz w:val="20"/>
          <w:szCs w:val="20"/>
        </w:rPr>
      </w:pPr>
      <w:r>
        <w:rPr>
          <w:rFonts w:ascii="Courier New" w:hAnsi="Courier New" w:eastAsia="Courier New" w:cs="Courier New"/>
          <w:sz w:val="20"/>
          <w:szCs w:val="20"/>
          <w:rtl w:val="0"/>
        </w:rPr>
        <w:t>let person = {</w:t>
      </w:r>
    </w:p>
    <w:p w14:paraId="00000091">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ab/>
      </w:r>
      <w:r>
        <w:rPr>
          <w:rFonts w:ascii="Courier New" w:hAnsi="Courier New" w:eastAsia="Courier New" w:cs="Courier New"/>
          <w:sz w:val="20"/>
          <w:szCs w:val="20"/>
          <w:rtl w:val="0"/>
        </w:rPr>
        <w:t>name: 'Alice',</w:t>
      </w:r>
    </w:p>
    <w:p w14:paraId="00000092">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ab/>
      </w:r>
      <w:r>
        <w:rPr>
          <w:rFonts w:ascii="Courier New" w:hAnsi="Courier New" w:eastAsia="Courier New" w:cs="Courier New"/>
          <w:sz w:val="20"/>
          <w:szCs w:val="20"/>
          <w:rtl w:val="0"/>
        </w:rPr>
        <w:t>age: 25</w:t>
      </w:r>
    </w:p>
    <w:p w14:paraId="00000093">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w:t>
      </w:r>
    </w:p>
    <w:p w14:paraId="00000094">
      <w:pPr>
        <w:rPr>
          <w:sz w:val="20"/>
          <w:szCs w:val="20"/>
        </w:rPr>
      </w:pPr>
    </w:p>
    <w:p w14:paraId="00000095">
      <w:pPr>
        <w:numPr>
          <w:ilvl w:val="0"/>
          <w:numId w:val="9"/>
        </w:numPr>
        <w:ind w:left="720" w:hanging="360"/>
        <w:rPr>
          <w:rFonts w:hint="default" w:ascii="Calibri" w:hAnsi="Calibri" w:cs="Calibri"/>
          <w:b/>
          <w:sz w:val="20"/>
          <w:szCs w:val="20"/>
          <w:u w:val="none"/>
        </w:rPr>
      </w:pPr>
      <w:r>
        <w:rPr>
          <w:rFonts w:hint="default" w:ascii="Calibri" w:hAnsi="Calibri" w:cs="Calibri"/>
          <w:b/>
          <w:sz w:val="20"/>
          <w:szCs w:val="20"/>
          <w:rtl w:val="0"/>
        </w:rPr>
        <w:t xml:space="preserve">Arrays: </w:t>
      </w:r>
      <w:r>
        <w:rPr>
          <w:rFonts w:hint="default" w:ascii="Calibri" w:hAnsi="Calibri" w:cs="Calibri"/>
          <w:sz w:val="20"/>
          <w:szCs w:val="20"/>
          <w:rtl w:val="0"/>
        </w:rPr>
        <w:t xml:space="preserve"> Ordered collections of values, indexed by numbers.</w:t>
      </w:r>
    </w:p>
    <w:p w14:paraId="00000096">
      <w:pPr>
        <w:ind w:firstLine="720"/>
        <w:rPr>
          <w:rFonts w:ascii="Courier New" w:hAnsi="Courier New" w:eastAsia="Courier New" w:cs="Courier New"/>
          <w:sz w:val="20"/>
          <w:szCs w:val="20"/>
        </w:rPr>
      </w:pPr>
      <w:r>
        <w:rPr>
          <w:rFonts w:ascii="Courier New" w:hAnsi="Courier New" w:eastAsia="Courier New" w:cs="Courier New"/>
          <w:sz w:val="20"/>
          <w:szCs w:val="20"/>
          <w:rtl w:val="0"/>
        </w:rPr>
        <w:t>let fruits = ['apple', 'banana', 'cherry'];</w:t>
      </w:r>
    </w:p>
    <w:p w14:paraId="00000097">
      <w:pPr>
        <w:ind w:firstLine="720"/>
        <w:rPr>
          <w:rFonts w:ascii="Courier New" w:hAnsi="Courier New" w:eastAsia="Courier New" w:cs="Courier New"/>
          <w:sz w:val="20"/>
          <w:szCs w:val="20"/>
        </w:rPr>
      </w:pPr>
    </w:p>
    <w:p w14:paraId="00000098">
      <w:pPr>
        <w:ind w:firstLine="720"/>
        <w:rPr>
          <w:rFonts w:ascii="Courier New" w:hAnsi="Courier New" w:eastAsia="Courier New" w:cs="Courier New"/>
          <w:sz w:val="20"/>
          <w:szCs w:val="20"/>
        </w:rPr>
      </w:pPr>
    </w:p>
    <w:p w14:paraId="0000009A">
      <w:pPr>
        <w:rPr>
          <w:rFonts w:hint="default" w:ascii="Calibri" w:hAnsi="Calibri" w:cs="Calibri"/>
          <w:sz w:val="20"/>
          <w:szCs w:val="20"/>
        </w:rPr>
      </w:pPr>
      <w:r>
        <w:rPr>
          <w:rFonts w:hint="default" w:ascii="Calibri" w:hAnsi="Calibri" w:cs="Calibri"/>
          <w:b/>
          <w:sz w:val="20"/>
          <w:szCs w:val="20"/>
          <w:rtl w:val="0"/>
        </w:rPr>
        <w:t>Basic Operations</w:t>
      </w:r>
    </w:p>
    <w:p w14:paraId="0000009B">
      <w:pPr>
        <w:rPr>
          <w:rFonts w:hint="default" w:ascii="Calibri" w:hAnsi="Calibri" w:cs="Calibri"/>
          <w:b/>
          <w:sz w:val="20"/>
          <w:szCs w:val="20"/>
        </w:rPr>
      </w:pPr>
      <w:r>
        <w:rPr>
          <w:rFonts w:hint="default" w:ascii="Calibri" w:hAnsi="Calibri" w:cs="Calibri"/>
          <w:b/>
          <w:sz w:val="20"/>
          <w:szCs w:val="20"/>
          <w:rtl w:val="0"/>
        </w:rPr>
        <w:t xml:space="preserve">Arithmetic Operations: </w:t>
      </w:r>
    </w:p>
    <w:p w14:paraId="0000009C">
      <w:pPr>
        <w:rPr>
          <w:rFonts w:hint="default" w:ascii="Calibri" w:hAnsi="Calibri" w:cs="Calibri"/>
          <w:sz w:val="20"/>
          <w:szCs w:val="20"/>
        </w:rPr>
      </w:pPr>
      <w:r>
        <w:rPr>
          <w:rFonts w:hint="default" w:ascii="Calibri" w:hAnsi="Calibri" w:cs="Calibri"/>
          <w:sz w:val="20"/>
          <w:szCs w:val="20"/>
          <w:rtl w:val="0"/>
        </w:rPr>
        <w:t>Arithmetic operations allow you to perform calculations with numerical values. Common operations include addition, subtraction, multiplication, and division.</w:t>
      </w:r>
    </w:p>
    <w:p w14:paraId="0000009D">
      <w:pPr>
        <w:rPr>
          <w:sz w:val="20"/>
          <w:szCs w:val="20"/>
        </w:rPr>
      </w:pPr>
    </w:p>
    <w:p w14:paraId="0000009E">
      <w:pPr>
        <w:rPr>
          <w:rFonts w:ascii="Courier New" w:hAnsi="Courier New" w:eastAsia="Courier New" w:cs="Courier New"/>
          <w:sz w:val="20"/>
          <w:szCs w:val="20"/>
        </w:rPr>
      </w:pPr>
      <w:r>
        <w:rPr>
          <w:rFonts w:ascii="Courier New" w:hAnsi="Courier New" w:eastAsia="Courier New" w:cs="Courier New"/>
          <w:sz w:val="20"/>
          <w:szCs w:val="20"/>
          <w:rtl w:val="0"/>
        </w:rPr>
        <w:t>let x = 10;</w:t>
      </w:r>
    </w:p>
    <w:p w14:paraId="0000009F">
      <w:pPr>
        <w:rPr>
          <w:rFonts w:ascii="Courier New" w:hAnsi="Courier New" w:eastAsia="Courier New" w:cs="Courier New"/>
          <w:sz w:val="20"/>
          <w:szCs w:val="20"/>
        </w:rPr>
      </w:pPr>
      <w:r>
        <w:rPr>
          <w:rFonts w:ascii="Courier New" w:hAnsi="Courier New" w:eastAsia="Courier New" w:cs="Courier New"/>
          <w:sz w:val="20"/>
          <w:szCs w:val="20"/>
          <w:rtl w:val="0"/>
        </w:rPr>
        <w:t>let y = 5;</w:t>
      </w:r>
    </w:p>
    <w:p w14:paraId="000000A0">
      <w:pPr>
        <w:rPr>
          <w:rFonts w:ascii="Courier New" w:hAnsi="Courier New" w:eastAsia="Courier New" w:cs="Courier New"/>
          <w:sz w:val="20"/>
          <w:szCs w:val="20"/>
        </w:rPr>
      </w:pPr>
      <w:r>
        <w:rPr>
          <w:rFonts w:ascii="Courier New" w:hAnsi="Courier New" w:eastAsia="Courier New" w:cs="Courier New"/>
          <w:sz w:val="20"/>
          <w:szCs w:val="20"/>
          <w:rtl w:val="0"/>
        </w:rPr>
        <w:t>console.log(x + y); // 15</w:t>
      </w:r>
    </w:p>
    <w:p w14:paraId="000000A1">
      <w:pPr>
        <w:rPr>
          <w:rFonts w:ascii="Courier New" w:hAnsi="Courier New" w:eastAsia="Courier New" w:cs="Courier New"/>
          <w:sz w:val="20"/>
          <w:szCs w:val="20"/>
        </w:rPr>
      </w:pPr>
      <w:r>
        <w:rPr>
          <w:rFonts w:ascii="Courier New" w:hAnsi="Courier New" w:eastAsia="Courier New" w:cs="Courier New"/>
          <w:sz w:val="20"/>
          <w:szCs w:val="20"/>
          <w:rtl w:val="0"/>
        </w:rPr>
        <w:t>console.log(x - y); // 5</w:t>
      </w:r>
    </w:p>
    <w:p w14:paraId="000000A2">
      <w:pPr>
        <w:rPr>
          <w:rFonts w:ascii="Courier New" w:hAnsi="Courier New" w:eastAsia="Courier New" w:cs="Courier New"/>
          <w:sz w:val="20"/>
          <w:szCs w:val="20"/>
        </w:rPr>
      </w:pPr>
      <w:r>
        <w:rPr>
          <w:rFonts w:ascii="Courier New" w:hAnsi="Courier New" w:eastAsia="Courier New" w:cs="Courier New"/>
          <w:sz w:val="20"/>
          <w:szCs w:val="20"/>
          <w:rtl w:val="0"/>
        </w:rPr>
        <w:t>console.log(x * y); // 50</w:t>
      </w:r>
    </w:p>
    <w:p w14:paraId="000000A3">
      <w:pPr>
        <w:rPr>
          <w:rFonts w:ascii="Courier New" w:hAnsi="Courier New" w:eastAsia="Courier New" w:cs="Courier New"/>
          <w:sz w:val="20"/>
          <w:szCs w:val="20"/>
        </w:rPr>
      </w:pPr>
      <w:r>
        <w:rPr>
          <w:rFonts w:ascii="Courier New" w:hAnsi="Courier New" w:eastAsia="Courier New" w:cs="Courier New"/>
          <w:sz w:val="20"/>
          <w:szCs w:val="20"/>
          <w:rtl w:val="0"/>
        </w:rPr>
        <w:t>console.log(x / y); // 2</w:t>
      </w:r>
    </w:p>
    <w:p w14:paraId="000000A4">
      <w:pPr>
        <w:rPr>
          <w:rFonts w:ascii="Courier New" w:hAnsi="Courier New" w:eastAsia="Courier New" w:cs="Courier New"/>
          <w:sz w:val="20"/>
          <w:szCs w:val="20"/>
        </w:rPr>
      </w:pPr>
    </w:p>
    <w:p w14:paraId="000000A5">
      <w:pPr>
        <w:rPr>
          <w:rFonts w:hint="default" w:ascii="Calibri" w:hAnsi="Calibri" w:cs="Calibri"/>
          <w:b/>
          <w:sz w:val="20"/>
          <w:szCs w:val="20"/>
        </w:rPr>
      </w:pPr>
      <w:r>
        <w:rPr>
          <w:rFonts w:hint="default" w:ascii="Calibri" w:hAnsi="Calibri" w:cs="Calibri"/>
          <w:b/>
          <w:sz w:val="20"/>
          <w:szCs w:val="20"/>
          <w:rtl w:val="0"/>
        </w:rPr>
        <w:t>String Concatenation</w:t>
      </w:r>
    </w:p>
    <w:p w14:paraId="000000A6">
      <w:pPr>
        <w:rPr>
          <w:rFonts w:hint="default" w:ascii="Calibri" w:hAnsi="Calibri" w:cs="Calibri"/>
          <w:sz w:val="20"/>
          <w:szCs w:val="20"/>
        </w:rPr>
      </w:pPr>
      <w:r>
        <w:rPr>
          <w:rFonts w:hint="default" w:ascii="Calibri" w:hAnsi="Calibri" w:cs="Calibri"/>
          <w:sz w:val="20"/>
          <w:szCs w:val="20"/>
          <w:rtl w:val="0"/>
        </w:rPr>
        <w:t>String concatenation combines multiple strings into one. This can be done using the + operator or template literals (backticks) for more complex combinations.</w:t>
      </w:r>
    </w:p>
    <w:p w14:paraId="000000A7">
      <w:pPr>
        <w:rPr>
          <w:sz w:val="20"/>
          <w:szCs w:val="20"/>
        </w:rPr>
      </w:pPr>
    </w:p>
    <w:p w14:paraId="000000A8">
      <w:pPr>
        <w:rPr>
          <w:rFonts w:ascii="Courier New" w:hAnsi="Courier New" w:eastAsia="Courier New" w:cs="Courier New"/>
          <w:sz w:val="20"/>
          <w:szCs w:val="20"/>
        </w:rPr>
      </w:pPr>
      <w:r>
        <w:rPr>
          <w:rFonts w:ascii="Courier New" w:hAnsi="Courier New" w:eastAsia="Courier New" w:cs="Courier New"/>
          <w:sz w:val="20"/>
          <w:szCs w:val="20"/>
          <w:rtl w:val="0"/>
        </w:rPr>
        <w:t>let firstName = 'John';</w:t>
      </w:r>
    </w:p>
    <w:p w14:paraId="000000A9">
      <w:pPr>
        <w:rPr>
          <w:rFonts w:ascii="Courier New" w:hAnsi="Courier New" w:eastAsia="Courier New" w:cs="Courier New"/>
          <w:sz w:val="20"/>
          <w:szCs w:val="20"/>
        </w:rPr>
      </w:pPr>
      <w:r>
        <w:rPr>
          <w:rFonts w:ascii="Courier New" w:hAnsi="Courier New" w:eastAsia="Courier New" w:cs="Courier New"/>
          <w:sz w:val="20"/>
          <w:szCs w:val="20"/>
          <w:rtl w:val="0"/>
        </w:rPr>
        <w:t>let lastName = 'Doe';</w:t>
      </w:r>
    </w:p>
    <w:p w14:paraId="000000AA">
      <w:pPr>
        <w:rPr>
          <w:rFonts w:ascii="Courier New" w:hAnsi="Courier New" w:eastAsia="Courier New" w:cs="Courier New"/>
          <w:sz w:val="20"/>
          <w:szCs w:val="20"/>
        </w:rPr>
      </w:pPr>
      <w:r>
        <w:rPr>
          <w:rFonts w:ascii="Courier New" w:hAnsi="Courier New" w:eastAsia="Courier New" w:cs="Courier New"/>
          <w:sz w:val="20"/>
          <w:szCs w:val="20"/>
          <w:rtl w:val="0"/>
        </w:rPr>
        <w:t>let fullName = firstName + ' ' + lastName;</w:t>
      </w:r>
    </w:p>
    <w:p w14:paraId="000000AB">
      <w:pPr>
        <w:rPr>
          <w:rFonts w:ascii="Courier New" w:hAnsi="Courier New" w:eastAsia="Courier New" w:cs="Courier New"/>
          <w:sz w:val="20"/>
          <w:szCs w:val="20"/>
        </w:rPr>
      </w:pPr>
      <w:r>
        <w:rPr>
          <w:rFonts w:ascii="Courier New" w:hAnsi="Courier New" w:eastAsia="Courier New" w:cs="Courier New"/>
          <w:sz w:val="20"/>
          <w:szCs w:val="20"/>
          <w:rtl w:val="0"/>
        </w:rPr>
        <w:t>console.log(fullName); // John Doe</w:t>
      </w:r>
    </w:p>
    <w:p w14:paraId="000000AC">
      <w:pPr>
        <w:rPr>
          <w:rFonts w:ascii="Courier New" w:hAnsi="Courier New" w:eastAsia="Courier New" w:cs="Courier New"/>
          <w:sz w:val="20"/>
          <w:szCs w:val="20"/>
        </w:rPr>
      </w:pPr>
    </w:p>
    <w:p w14:paraId="000000AD">
      <w:pPr>
        <w:rPr>
          <w:rFonts w:ascii="Courier New" w:hAnsi="Courier New" w:eastAsia="Courier New" w:cs="Courier New"/>
          <w:sz w:val="20"/>
          <w:szCs w:val="20"/>
        </w:rPr>
      </w:pPr>
      <w:r>
        <w:rPr>
          <w:rFonts w:ascii="Courier New" w:hAnsi="Courier New" w:eastAsia="Courier New" w:cs="Courier New"/>
          <w:sz w:val="20"/>
          <w:szCs w:val="20"/>
          <w:rtl w:val="0"/>
        </w:rPr>
        <w:t>// Using template literals let fullNameTemplate = `${firstName} ${lastName}`; console.log(fullNameTemplate); // John Doe</w:t>
      </w:r>
    </w:p>
    <w:p w14:paraId="000000AE">
      <w:pPr>
        <w:rPr>
          <w:rFonts w:ascii="Courier New" w:hAnsi="Courier New" w:eastAsia="Courier New" w:cs="Courier New"/>
          <w:sz w:val="20"/>
          <w:szCs w:val="20"/>
        </w:rPr>
      </w:pPr>
    </w:p>
    <w:p w14:paraId="000000AF">
      <w:pPr>
        <w:rPr>
          <w:rFonts w:ascii="Courier New" w:hAnsi="Courier New" w:eastAsia="Courier New" w:cs="Courier New"/>
          <w:sz w:val="20"/>
          <w:szCs w:val="20"/>
        </w:rPr>
      </w:pPr>
    </w:p>
    <w:p w14:paraId="000000B0">
      <w:pPr>
        <w:rPr>
          <w:rFonts w:hint="default" w:ascii="Calibri" w:hAnsi="Calibri" w:cs="Calibri"/>
          <w:b/>
          <w:sz w:val="20"/>
          <w:szCs w:val="20"/>
        </w:rPr>
      </w:pPr>
      <w:r>
        <w:rPr>
          <w:rFonts w:hint="default" w:ascii="Calibri" w:hAnsi="Calibri" w:cs="Calibri"/>
          <w:b/>
          <w:sz w:val="20"/>
          <w:szCs w:val="20"/>
          <w:rtl w:val="0"/>
        </w:rPr>
        <w:t>Assignment Operators</w:t>
      </w:r>
    </w:p>
    <w:p w14:paraId="000000B1">
      <w:pPr>
        <w:rPr>
          <w:rFonts w:hint="default" w:ascii="Calibri" w:hAnsi="Calibri" w:cs="Calibri"/>
          <w:sz w:val="20"/>
          <w:szCs w:val="20"/>
        </w:rPr>
      </w:pPr>
      <w:r>
        <w:rPr>
          <w:rFonts w:hint="default" w:ascii="Calibri" w:hAnsi="Calibri" w:cs="Calibri"/>
          <w:sz w:val="20"/>
          <w:szCs w:val="20"/>
          <w:rtl w:val="0"/>
        </w:rPr>
        <w:t>Assignment operators assign values to variables. The basic assignment operator is =, but there are also compound assignment operators for performing arithmetic operations and assignment in one step.</w:t>
      </w:r>
    </w:p>
    <w:p w14:paraId="000000B2">
      <w:pPr>
        <w:ind w:firstLine="720" w:firstLineChars="0"/>
        <w:rPr>
          <w:rFonts w:ascii="Courier New" w:hAnsi="Courier New" w:eastAsia="Courier New" w:cs="Courier New"/>
          <w:sz w:val="20"/>
          <w:szCs w:val="20"/>
        </w:rPr>
      </w:pPr>
      <w:r>
        <w:rPr>
          <w:rFonts w:ascii="Courier New" w:hAnsi="Courier New" w:eastAsia="Courier New" w:cs="Courier New"/>
          <w:sz w:val="20"/>
          <w:szCs w:val="20"/>
          <w:rtl w:val="0"/>
        </w:rPr>
        <w:t>let a = 10;</w:t>
      </w:r>
    </w:p>
    <w:p w14:paraId="000000B3">
      <w:pPr>
        <w:ind w:firstLine="720" w:firstLineChars="0"/>
        <w:rPr>
          <w:rFonts w:ascii="Courier New" w:hAnsi="Courier New" w:eastAsia="Courier New" w:cs="Courier New"/>
          <w:sz w:val="20"/>
          <w:szCs w:val="20"/>
        </w:rPr>
      </w:pPr>
      <w:r>
        <w:rPr>
          <w:rFonts w:ascii="Courier New" w:hAnsi="Courier New" w:eastAsia="Courier New" w:cs="Courier New"/>
          <w:sz w:val="20"/>
          <w:szCs w:val="20"/>
          <w:rtl w:val="0"/>
        </w:rPr>
        <w:t>a += 5; // equivalent to a = a + 5</w:t>
      </w:r>
    </w:p>
    <w:p w14:paraId="000000B4">
      <w:pPr>
        <w:rPr>
          <w:rFonts w:ascii="Courier New" w:hAnsi="Courier New" w:eastAsia="Courier New" w:cs="Courier New"/>
          <w:sz w:val="20"/>
          <w:szCs w:val="20"/>
        </w:rPr>
      </w:pPr>
      <w:r>
        <w:rPr>
          <w:rFonts w:ascii="Courier New" w:hAnsi="Courier New" w:eastAsia="Courier New" w:cs="Courier New"/>
          <w:sz w:val="20"/>
          <w:szCs w:val="20"/>
          <w:rtl w:val="0"/>
        </w:rPr>
        <w:t>console.log(a); // 15</w:t>
      </w:r>
    </w:p>
    <w:p w14:paraId="000000B5">
      <w:pPr>
        <w:rPr>
          <w:rFonts w:ascii="Courier New" w:hAnsi="Courier New" w:eastAsia="Courier New" w:cs="Courier New"/>
          <w:sz w:val="20"/>
          <w:szCs w:val="20"/>
        </w:rPr>
      </w:pPr>
    </w:p>
    <w:p w14:paraId="000000B6">
      <w:pPr>
        <w:rPr>
          <w:rFonts w:ascii="Courier New" w:hAnsi="Courier New" w:eastAsia="Courier New" w:cs="Courier New"/>
          <w:sz w:val="20"/>
          <w:szCs w:val="20"/>
        </w:rPr>
      </w:pPr>
    </w:p>
    <w:p w14:paraId="000000B7">
      <w:pPr>
        <w:rPr>
          <w:rFonts w:hint="default" w:ascii="Calibri" w:hAnsi="Calibri" w:cs="Calibri"/>
          <w:b/>
          <w:sz w:val="20"/>
          <w:szCs w:val="20"/>
        </w:rPr>
      </w:pPr>
      <w:r>
        <w:rPr>
          <w:rFonts w:hint="default" w:ascii="Calibri" w:hAnsi="Calibri" w:cs="Calibri"/>
          <w:b/>
          <w:sz w:val="20"/>
          <w:szCs w:val="20"/>
          <w:rtl w:val="0"/>
        </w:rPr>
        <w:t>Comparison Operators</w:t>
      </w:r>
    </w:p>
    <w:p w14:paraId="000000B8">
      <w:pPr>
        <w:rPr>
          <w:rFonts w:hint="default" w:ascii="Calibri" w:hAnsi="Calibri" w:cs="Calibri"/>
          <w:sz w:val="20"/>
          <w:szCs w:val="20"/>
        </w:rPr>
      </w:pPr>
      <w:r>
        <w:rPr>
          <w:rFonts w:hint="default" w:ascii="Calibri" w:hAnsi="Calibri" w:cs="Calibri"/>
          <w:sz w:val="20"/>
          <w:szCs w:val="20"/>
          <w:rtl w:val="0"/>
        </w:rPr>
        <w:t>Comparison operators compare two values and return a boolean (true or false). These include equality (==), strict equality (===), inequality (!=), strict inequality (!==), greater than (&gt;), and less than (&lt;).</w:t>
      </w:r>
    </w:p>
    <w:p w14:paraId="000000B9">
      <w:pPr>
        <w:rPr>
          <w:sz w:val="20"/>
          <w:szCs w:val="20"/>
        </w:rPr>
      </w:pPr>
    </w:p>
    <w:p w14:paraId="000000BA">
      <w:pPr>
        <w:rPr>
          <w:rFonts w:hint="default" w:ascii="Calibri" w:hAnsi="Calibri" w:cs="Calibri"/>
          <w:sz w:val="20"/>
          <w:szCs w:val="20"/>
        </w:rPr>
      </w:pPr>
      <w:r>
        <w:rPr>
          <w:rFonts w:hint="default" w:ascii="Calibri" w:hAnsi="Calibri" w:cs="Calibri"/>
          <w:sz w:val="20"/>
          <w:szCs w:val="20"/>
          <w:rtl w:val="0"/>
        </w:rPr>
        <w:t>== (Equal To)</w:t>
      </w:r>
    </w:p>
    <w:p w14:paraId="000000BB">
      <w:pPr>
        <w:rPr>
          <w:rFonts w:hint="default" w:ascii="Calibri" w:hAnsi="Calibri" w:cs="Calibri"/>
          <w:sz w:val="20"/>
          <w:szCs w:val="20"/>
        </w:rPr>
      </w:pPr>
      <w:r>
        <w:rPr>
          <w:rFonts w:hint="default" w:ascii="Calibri" w:hAnsi="Calibri" w:cs="Calibri"/>
          <w:sz w:val="20"/>
          <w:szCs w:val="20"/>
          <w:rtl w:val="0"/>
        </w:rPr>
        <w:t>=== (Strict Equal To)</w:t>
      </w:r>
    </w:p>
    <w:p w14:paraId="000000BC">
      <w:pPr>
        <w:rPr>
          <w:rFonts w:hint="default" w:ascii="Calibri" w:hAnsi="Calibri" w:cs="Calibri"/>
          <w:sz w:val="20"/>
          <w:szCs w:val="20"/>
        </w:rPr>
      </w:pPr>
      <w:r>
        <w:rPr>
          <w:rFonts w:hint="default" w:ascii="Calibri" w:hAnsi="Calibri" w:cs="Calibri"/>
          <w:sz w:val="20"/>
          <w:szCs w:val="20"/>
          <w:rtl w:val="0"/>
        </w:rPr>
        <w:t>!= (Not Equal To)</w:t>
      </w:r>
    </w:p>
    <w:p w14:paraId="000000BD">
      <w:pPr>
        <w:rPr>
          <w:rFonts w:hint="default" w:ascii="Calibri" w:hAnsi="Calibri" w:cs="Calibri"/>
          <w:sz w:val="20"/>
          <w:szCs w:val="20"/>
        </w:rPr>
      </w:pPr>
      <w:r>
        <w:rPr>
          <w:rFonts w:hint="default" w:ascii="Calibri" w:hAnsi="Calibri" w:cs="Calibri"/>
          <w:sz w:val="20"/>
          <w:szCs w:val="20"/>
          <w:rtl w:val="0"/>
        </w:rPr>
        <w:t>!== (Strict Not Equal To)</w:t>
      </w:r>
    </w:p>
    <w:p w14:paraId="000000BE">
      <w:pPr>
        <w:rPr>
          <w:rFonts w:hint="default" w:ascii="Calibri" w:hAnsi="Calibri" w:cs="Calibri"/>
          <w:sz w:val="20"/>
          <w:szCs w:val="20"/>
        </w:rPr>
      </w:pPr>
      <w:r>
        <w:rPr>
          <w:rFonts w:hint="default" w:ascii="Calibri" w:hAnsi="Calibri" w:eastAsia="Roboto Mono" w:cs="Calibri"/>
          <w:color w:val="188038"/>
          <w:sz w:val="20"/>
          <w:szCs w:val="20"/>
          <w:rtl w:val="0"/>
        </w:rPr>
        <w:t>&gt;</w:t>
      </w:r>
      <w:r>
        <w:rPr>
          <w:rFonts w:hint="default" w:ascii="Calibri" w:hAnsi="Calibri" w:cs="Calibri"/>
          <w:sz w:val="20"/>
          <w:szCs w:val="20"/>
          <w:rtl w:val="0"/>
        </w:rPr>
        <w:t xml:space="preserve"> (Greater Than)</w:t>
      </w:r>
    </w:p>
    <w:p w14:paraId="000000BF">
      <w:pPr>
        <w:rPr>
          <w:rFonts w:hint="default" w:ascii="Calibri" w:hAnsi="Calibri" w:cs="Calibri"/>
          <w:sz w:val="20"/>
          <w:szCs w:val="20"/>
        </w:rPr>
      </w:pPr>
      <w:r>
        <w:rPr>
          <w:rFonts w:hint="default" w:ascii="Calibri" w:hAnsi="Calibri" w:eastAsia="Roboto Mono" w:cs="Calibri"/>
          <w:color w:val="188038"/>
          <w:sz w:val="20"/>
          <w:szCs w:val="20"/>
          <w:rtl w:val="0"/>
        </w:rPr>
        <w:t>&gt;=</w:t>
      </w:r>
      <w:r>
        <w:rPr>
          <w:rFonts w:hint="default" w:ascii="Calibri" w:hAnsi="Calibri" w:cs="Calibri"/>
          <w:sz w:val="20"/>
          <w:szCs w:val="20"/>
          <w:rtl w:val="0"/>
        </w:rPr>
        <w:t xml:space="preserve"> (Greater Than or Equal To)</w:t>
      </w:r>
    </w:p>
    <w:p w14:paraId="000000C0">
      <w:pPr>
        <w:rPr>
          <w:rFonts w:hint="default" w:ascii="Calibri" w:hAnsi="Calibri" w:cs="Calibri"/>
          <w:sz w:val="20"/>
          <w:szCs w:val="20"/>
        </w:rPr>
      </w:pPr>
      <w:r>
        <w:rPr>
          <w:rFonts w:hint="default" w:ascii="Calibri" w:hAnsi="Calibri" w:eastAsia="Roboto Mono" w:cs="Calibri"/>
          <w:color w:val="188038"/>
          <w:sz w:val="20"/>
          <w:szCs w:val="20"/>
          <w:rtl w:val="0"/>
        </w:rPr>
        <w:t>&lt;</w:t>
      </w:r>
      <w:r>
        <w:rPr>
          <w:rFonts w:hint="default" w:ascii="Calibri" w:hAnsi="Calibri" w:cs="Calibri"/>
          <w:sz w:val="20"/>
          <w:szCs w:val="20"/>
          <w:rtl w:val="0"/>
        </w:rPr>
        <w:t xml:space="preserve"> (Less Than)</w:t>
      </w:r>
    </w:p>
    <w:p w14:paraId="000000C1">
      <w:pPr>
        <w:rPr>
          <w:rFonts w:hint="default" w:ascii="Calibri" w:hAnsi="Calibri" w:cs="Calibri"/>
          <w:sz w:val="20"/>
          <w:szCs w:val="20"/>
        </w:rPr>
      </w:pPr>
      <w:r>
        <w:rPr>
          <w:rFonts w:hint="default" w:ascii="Calibri" w:hAnsi="Calibri" w:eastAsia="Roboto Mono" w:cs="Calibri"/>
          <w:color w:val="188038"/>
          <w:sz w:val="20"/>
          <w:szCs w:val="20"/>
          <w:rtl w:val="0"/>
        </w:rPr>
        <w:t>&lt;=</w:t>
      </w:r>
      <w:r>
        <w:rPr>
          <w:rFonts w:hint="default" w:ascii="Calibri" w:hAnsi="Calibri" w:cs="Calibri"/>
          <w:sz w:val="20"/>
          <w:szCs w:val="20"/>
          <w:rtl w:val="0"/>
        </w:rPr>
        <w:t xml:space="preserve"> (Less Than or Equal To)</w:t>
      </w:r>
    </w:p>
    <w:p w14:paraId="000000C2">
      <w:pPr>
        <w:rPr>
          <w:sz w:val="20"/>
          <w:szCs w:val="20"/>
        </w:rPr>
      </w:pPr>
    </w:p>
    <w:p w14:paraId="000000C3">
      <w:pPr>
        <w:rPr>
          <w:rFonts w:ascii="Courier New" w:hAnsi="Courier New" w:eastAsia="Courier New" w:cs="Courier New"/>
          <w:sz w:val="20"/>
          <w:szCs w:val="20"/>
        </w:rPr>
      </w:pPr>
      <w:r>
        <w:rPr>
          <w:rFonts w:ascii="Courier New" w:hAnsi="Courier New" w:eastAsia="Courier New" w:cs="Courier New"/>
          <w:sz w:val="20"/>
          <w:szCs w:val="20"/>
          <w:rtl w:val="0"/>
        </w:rPr>
        <w:t>let num1 = 10;</w:t>
      </w:r>
    </w:p>
    <w:p w14:paraId="000000C4">
      <w:pPr>
        <w:rPr>
          <w:rFonts w:ascii="Courier New" w:hAnsi="Courier New" w:eastAsia="Courier New" w:cs="Courier New"/>
          <w:sz w:val="20"/>
          <w:szCs w:val="20"/>
        </w:rPr>
      </w:pPr>
      <w:r>
        <w:rPr>
          <w:rFonts w:ascii="Courier New" w:hAnsi="Courier New" w:eastAsia="Courier New" w:cs="Courier New"/>
          <w:sz w:val="20"/>
          <w:szCs w:val="20"/>
          <w:rtl w:val="0"/>
        </w:rPr>
        <w:t>let num2 = 20;</w:t>
      </w:r>
    </w:p>
    <w:p w14:paraId="000000C5">
      <w:pPr>
        <w:rPr>
          <w:rFonts w:ascii="Courier New" w:hAnsi="Courier New" w:eastAsia="Courier New" w:cs="Courier New"/>
          <w:sz w:val="20"/>
          <w:szCs w:val="20"/>
        </w:rPr>
      </w:pPr>
      <w:r>
        <w:rPr>
          <w:rFonts w:ascii="Courier New" w:hAnsi="Courier New" w:eastAsia="Courier New" w:cs="Courier New"/>
          <w:sz w:val="20"/>
          <w:szCs w:val="20"/>
          <w:rtl w:val="0"/>
        </w:rPr>
        <w:t>console.log(num1 == num2); // false</w:t>
      </w:r>
    </w:p>
    <w:p w14:paraId="000000C6">
      <w:pPr>
        <w:rPr>
          <w:rFonts w:ascii="Courier New" w:hAnsi="Courier New" w:eastAsia="Courier New" w:cs="Courier New"/>
          <w:sz w:val="20"/>
          <w:szCs w:val="20"/>
        </w:rPr>
      </w:pPr>
      <w:r>
        <w:rPr>
          <w:rFonts w:ascii="Courier New" w:hAnsi="Courier New" w:eastAsia="Courier New" w:cs="Courier New"/>
          <w:sz w:val="20"/>
          <w:szCs w:val="20"/>
          <w:rtl w:val="0"/>
        </w:rPr>
        <w:t>console.log(num1 != num2); // true</w:t>
      </w:r>
    </w:p>
    <w:p w14:paraId="000000C7">
      <w:pPr>
        <w:rPr>
          <w:rFonts w:ascii="Courier New" w:hAnsi="Courier New" w:eastAsia="Courier New" w:cs="Courier New"/>
          <w:sz w:val="20"/>
          <w:szCs w:val="20"/>
        </w:rPr>
      </w:pPr>
      <w:r>
        <w:rPr>
          <w:rFonts w:ascii="Courier New" w:hAnsi="Courier New" w:eastAsia="Courier New" w:cs="Courier New"/>
          <w:sz w:val="20"/>
          <w:szCs w:val="20"/>
          <w:rtl w:val="0"/>
        </w:rPr>
        <w:t>console.log(nu</w:t>
      </w:r>
      <w:bookmarkStart w:id="0" w:name="_GoBack"/>
      <w:bookmarkEnd w:id="0"/>
      <w:r>
        <w:rPr>
          <w:rFonts w:ascii="Courier New" w:hAnsi="Courier New" w:eastAsia="Courier New" w:cs="Courier New"/>
          <w:sz w:val="20"/>
          <w:szCs w:val="20"/>
          <w:rtl w:val="0"/>
        </w:rPr>
        <w:t>m1 &gt; num2); // false</w:t>
      </w:r>
    </w:p>
    <w:p w14:paraId="000000C8">
      <w:pPr>
        <w:rPr>
          <w:rFonts w:ascii="Courier New" w:hAnsi="Courier New" w:eastAsia="Courier New" w:cs="Courier New"/>
          <w:sz w:val="20"/>
          <w:szCs w:val="20"/>
        </w:rPr>
      </w:pPr>
      <w:r>
        <w:rPr>
          <w:rFonts w:ascii="Courier New" w:hAnsi="Courier New" w:eastAsia="Courier New" w:cs="Courier New"/>
          <w:sz w:val="20"/>
          <w:szCs w:val="20"/>
          <w:rtl w:val="0"/>
        </w:rPr>
        <w:t>console.log(num1 &lt; num2); // true</w:t>
      </w:r>
    </w:p>
    <w:p w14:paraId="000000C9">
      <w:pPr>
        <w:rPr>
          <w:rFonts w:ascii="Courier New" w:hAnsi="Courier New" w:eastAsia="Courier New" w:cs="Courier New"/>
          <w:sz w:val="20"/>
          <w:szCs w:val="20"/>
        </w:rPr>
      </w:pPr>
    </w:p>
    <w:p w14:paraId="000000CA">
      <w:pPr>
        <w:rPr>
          <w:rFonts w:ascii="Courier New" w:hAnsi="Courier New" w:eastAsia="Courier New" w:cs="Courier New"/>
          <w:sz w:val="20"/>
          <w:szCs w:val="20"/>
        </w:rPr>
      </w:pPr>
    </w:p>
    <w:p w14:paraId="000000CB">
      <w:pPr>
        <w:rPr>
          <w:rFonts w:hint="default" w:ascii="Calibri" w:hAnsi="Calibri" w:cs="Calibri"/>
          <w:b/>
          <w:sz w:val="20"/>
          <w:szCs w:val="20"/>
        </w:rPr>
      </w:pPr>
      <w:r>
        <w:rPr>
          <w:rFonts w:hint="default" w:ascii="Calibri" w:hAnsi="Calibri" w:cs="Calibri"/>
          <w:b/>
          <w:sz w:val="20"/>
          <w:szCs w:val="20"/>
          <w:rtl w:val="0"/>
        </w:rPr>
        <w:t>Logical Operators</w:t>
      </w:r>
    </w:p>
    <w:p w14:paraId="000000CC">
      <w:pPr>
        <w:rPr>
          <w:rFonts w:hint="default" w:ascii="Calibri" w:hAnsi="Calibri" w:cs="Calibri"/>
          <w:sz w:val="20"/>
          <w:szCs w:val="20"/>
        </w:rPr>
      </w:pPr>
    </w:p>
    <w:p w14:paraId="000000CD">
      <w:pPr>
        <w:rPr>
          <w:rFonts w:hint="default" w:ascii="Calibri" w:hAnsi="Calibri" w:cs="Calibri"/>
          <w:sz w:val="20"/>
          <w:szCs w:val="20"/>
        </w:rPr>
      </w:pPr>
      <w:r>
        <w:rPr>
          <w:rFonts w:hint="default" w:ascii="Calibri" w:hAnsi="Calibri" w:cs="Calibri"/>
          <w:sz w:val="20"/>
          <w:szCs w:val="20"/>
          <w:rtl w:val="0"/>
        </w:rPr>
        <w:t>Logical operators in JavaScript are used to perform logical operations on values, returning a Boolean value (true or false). These operators are commonly used in control flow statements and conditional expressions. Here’s a detailed overview of the logical operators available in JavaScript:</w:t>
      </w:r>
    </w:p>
    <w:p w14:paraId="000000CE">
      <w:pPr>
        <w:rPr>
          <w:rFonts w:hint="default" w:ascii="Calibri" w:hAnsi="Calibri" w:cs="Calibri"/>
          <w:sz w:val="20"/>
          <w:szCs w:val="20"/>
        </w:rPr>
      </w:pPr>
    </w:p>
    <w:p w14:paraId="000000CF">
      <w:pPr>
        <w:numPr>
          <w:ilvl w:val="0"/>
          <w:numId w:val="10"/>
        </w:numPr>
        <w:ind w:left="720" w:hanging="360"/>
        <w:rPr>
          <w:rFonts w:hint="default" w:ascii="Calibri" w:hAnsi="Calibri" w:cs="Calibri"/>
          <w:sz w:val="20"/>
          <w:szCs w:val="20"/>
          <w:u w:val="none"/>
        </w:rPr>
      </w:pPr>
      <w:r>
        <w:rPr>
          <w:rFonts w:hint="default" w:ascii="Calibri" w:hAnsi="Calibri" w:cs="Calibri"/>
          <w:b/>
          <w:sz w:val="20"/>
          <w:szCs w:val="20"/>
          <w:rtl w:val="0"/>
        </w:rPr>
        <w:t>Logical AND (&amp;&amp;)</w:t>
      </w:r>
      <w:r>
        <w:rPr>
          <w:rFonts w:hint="default" w:ascii="Calibri" w:hAnsi="Calibri" w:cs="Calibri"/>
          <w:sz w:val="20"/>
          <w:szCs w:val="20"/>
          <w:rtl w:val="0"/>
        </w:rPr>
        <w:t>: The logical AND operator returns true if both operands are true, otherwise it returns false. It also short-circuits, meaning if the first operand is false, it does not evaluate the second operand.</w:t>
      </w:r>
    </w:p>
    <w:p w14:paraId="000000D0">
      <w:pPr>
        <w:ind w:left="720" w:firstLine="0"/>
        <w:rPr>
          <w:rFonts w:hint="default" w:ascii="Calibri" w:hAnsi="Calibri" w:cs="Calibri"/>
          <w:sz w:val="20"/>
          <w:szCs w:val="20"/>
        </w:rPr>
      </w:pPr>
    </w:p>
    <w:p w14:paraId="000000D1">
      <w:pPr>
        <w:ind w:left="720" w:firstLine="0"/>
        <w:rPr>
          <w:rFonts w:hint="default" w:ascii="Calibri" w:hAnsi="Calibri" w:cs="Calibri"/>
          <w:sz w:val="20"/>
          <w:szCs w:val="20"/>
        </w:rPr>
      </w:pPr>
      <w:r>
        <w:rPr>
          <w:rFonts w:hint="default" w:ascii="Calibri" w:hAnsi="Calibri" w:cs="Calibri"/>
          <w:sz w:val="20"/>
          <w:szCs w:val="20"/>
          <w:rtl w:val="0"/>
        </w:rPr>
        <w:t>Example</w:t>
      </w:r>
    </w:p>
    <w:p w14:paraId="000000D2">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let a = 5;</w:t>
      </w:r>
    </w:p>
    <w:p w14:paraId="000000D3">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let b = 10;</w:t>
      </w:r>
    </w:p>
    <w:p w14:paraId="000000D4">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console.log(a &gt; 0 &amp;&amp; b &gt; 0); // true (both conditions are true)</w:t>
      </w:r>
    </w:p>
    <w:p w14:paraId="000000D5">
      <w:pPr>
        <w:ind w:left="720" w:firstLine="0"/>
        <w:rPr>
          <w:rFonts w:ascii="Courier New" w:hAnsi="Courier New" w:eastAsia="Courier New" w:cs="Courier New"/>
          <w:sz w:val="20"/>
          <w:szCs w:val="20"/>
        </w:rPr>
      </w:pPr>
      <w:r>
        <w:rPr>
          <w:rFonts w:ascii="Courier New" w:hAnsi="Courier New" w:eastAsia="Courier New" w:cs="Courier New"/>
          <w:sz w:val="20"/>
          <w:szCs w:val="20"/>
          <w:rtl w:val="0"/>
        </w:rPr>
        <w:t>console.log(a &gt; 0 &amp;&amp; b &lt; 0); // false (second condition is false)</w:t>
      </w:r>
    </w:p>
    <w:p w14:paraId="000000D6">
      <w:pPr>
        <w:ind w:left="720" w:firstLine="0"/>
        <w:rPr>
          <w:rFonts w:ascii="Courier New" w:hAnsi="Courier New" w:eastAsia="Courier New" w:cs="Courier New"/>
          <w:sz w:val="20"/>
          <w:szCs w:val="20"/>
        </w:rPr>
      </w:pPr>
    </w:p>
    <w:p w14:paraId="000000D7">
      <w:pPr>
        <w:numPr>
          <w:ilvl w:val="0"/>
          <w:numId w:val="10"/>
        </w:numPr>
        <w:ind w:left="720" w:hanging="360"/>
        <w:rPr>
          <w:rFonts w:hint="default" w:ascii="Calibri" w:hAnsi="Calibri" w:cs="Calibri"/>
          <w:sz w:val="20"/>
          <w:szCs w:val="20"/>
        </w:rPr>
      </w:pPr>
      <w:r>
        <w:rPr>
          <w:rFonts w:hint="default" w:ascii="Calibri" w:hAnsi="Calibri" w:cs="Calibri"/>
          <w:b/>
          <w:sz w:val="20"/>
          <w:szCs w:val="20"/>
          <w:rtl w:val="0"/>
        </w:rPr>
        <w:t>Logical OR (||)</w:t>
      </w:r>
      <w:r>
        <w:rPr>
          <w:rFonts w:hint="default" w:ascii="Calibri" w:hAnsi="Calibri" w:cs="Calibri"/>
          <w:sz w:val="20"/>
          <w:szCs w:val="20"/>
          <w:rtl w:val="0"/>
        </w:rPr>
        <w:t>: The logical OR operator returns true if at least one of the operands is true. It also short-circuits, meaning if the first operand is true, it does not evaluate the second operand.</w:t>
      </w:r>
    </w:p>
    <w:p w14:paraId="000000D8">
      <w:pPr>
        <w:rPr>
          <w:sz w:val="20"/>
          <w:szCs w:val="20"/>
        </w:rPr>
      </w:pPr>
    </w:p>
    <w:p w14:paraId="000000D9">
      <w:pPr>
        <w:rPr>
          <w:rFonts w:hint="default" w:ascii="Calibri" w:hAnsi="Calibri" w:cs="Calibri"/>
          <w:sz w:val="20"/>
          <w:szCs w:val="20"/>
        </w:rPr>
      </w:pPr>
      <w:r>
        <w:rPr>
          <w:sz w:val="20"/>
          <w:szCs w:val="20"/>
          <w:rtl w:val="0"/>
        </w:rPr>
        <w:tab/>
      </w:r>
      <w:r>
        <w:rPr>
          <w:rFonts w:hint="default" w:ascii="Calibri" w:hAnsi="Calibri" w:cs="Calibri"/>
          <w:sz w:val="20"/>
          <w:szCs w:val="20"/>
          <w:rtl w:val="0"/>
        </w:rPr>
        <w:t>Example</w:t>
      </w:r>
    </w:p>
    <w:p w14:paraId="000000DA">
      <w:pPr>
        <w:rPr>
          <w:rFonts w:ascii="Courier New" w:hAnsi="Courier New" w:eastAsia="Courier New" w:cs="Courier New"/>
          <w:sz w:val="20"/>
          <w:szCs w:val="20"/>
        </w:rPr>
      </w:pPr>
      <w:r>
        <w:rPr>
          <w:sz w:val="20"/>
          <w:szCs w:val="20"/>
          <w:rtl w:val="0"/>
        </w:rPr>
        <w:tab/>
      </w:r>
      <w:r>
        <w:rPr>
          <w:rFonts w:ascii="Courier New" w:hAnsi="Courier New" w:eastAsia="Courier New" w:cs="Courier New"/>
          <w:sz w:val="20"/>
          <w:szCs w:val="20"/>
          <w:rtl w:val="0"/>
        </w:rPr>
        <w:t xml:space="preserve">let c = -5; let d = 10; </w:t>
      </w:r>
    </w:p>
    <w:p w14:paraId="000000DB">
      <w:pPr>
        <w:ind w:firstLine="720"/>
        <w:rPr>
          <w:rFonts w:ascii="Courier New" w:hAnsi="Courier New" w:eastAsia="Courier New" w:cs="Courier New"/>
          <w:sz w:val="20"/>
          <w:szCs w:val="20"/>
        </w:rPr>
      </w:pPr>
      <w:r>
        <w:rPr>
          <w:rFonts w:ascii="Courier New" w:hAnsi="Courier New" w:eastAsia="Courier New" w:cs="Courier New"/>
          <w:sz w:val="20"/>
          <w:szCs w:val="20"/>
          <w:rtl w:val="0"/>
        </w:rPr>
        <w:t xml:space="preserve">console.log(c &gt; 0 || d &gt; 0); // true (second condition is true) </w:t>
      </w:r>
    </w:p>
    <w:p w14:paraId="000000DC">
      <w:pPr>
        <w:ind w:firstLine="720"/>
        <w:rPr>
          <w:rFonts w:ascii="Courier New" w:hAnsi="Courier New" w:eastAsia="Courier New" w:cs="Courier New"/>
          <w:sz w:val="20"/>
          <w:szCs w:val="20"/>
        </w:rPr>
      </w:pPr>
      <w:r>
        <w:rPr>
          <w:rFonts w:ascii="Courier New" w:hAnsi="Courier New" w:eastAsia="Courier New" w:cs="Courier New"/>
          <w:sz w:val="20"/>
          <w:szCs w:val="20"/>
          <w:rtl w:val="0"/>
        </w:rPr>
        <w:t>console.log(c &gt; 0 || d &lt; 0); // false (both conditions are false)</w:t>
      </w:r>
    </w:p>
    <w:p w14:paraId="000000DF">
      <w:pPr>
        <w:rPr>
          <w:sz w:val="20"/>
          <w:szCs w:val="20"/>
        </w:rPr>
      </w:pPr>
    </w:p>
    <w:p w14:paraId="000000E0">
      <w:pPr>
        <w:rPr>
          <w:rFonts w:ascii="Courier New" w:hAnsi="Courier New" w:eastAsia="Courier New" w:cs="Courier New"/>
          <w:sz w:val="20"/>
          <w:szCs w:val="20"/>
        </w:rPr>
      </w:pPr>
      <w:r>
        <w:rPr>
          <w:rFonts w:ascii="Courier New" w:hAnsi="Courier New" w:eastAsia="Courier New" w:cs="Courier New"/>
          <w:sz w:val="20"/>
          <w:szCs w:val="20"/>
          <w:rtl w:val="0"/>
        </w:rPr>
        <w:t>let isTrue = true;</w:t>
      </w:r>
    </w:p>
    <w:p w14:paraId="000000E1">
      <w:pPr>
        <w:rPr>
          <w:rFonts w:ascii="Courier New" w:hAnsi="Courier New" w:eastAsia="Courier New" w:cs="Courier New"/>
          <w:sz w:val="20"/>
          <w:szCs w:val="20"/>
        </w:rPr>
      </w:pPr>
      <w:r>
        <w:rPr>
          <w:rFonts w:ascii="Courier New" w:hAnsi="Courier New" w:eastAsia="Courier New" w:cs="Courier New"/>
          <w:sz w:val="20"/>
          <w:szCs w:val="20"/>
          <w:rtl w:val="0"/>
        </w:rPr>
        <w:t>let isFalse = false;</w:t>
      </w:r>
    </w:p>
    <w:p w14:paraId="000000E2">
      <w:pPr>
        <w:rPr>
          <w:rFonts w:ascii="Courier New" w:hAnsi="Courier New" w:eastAsia="Courier New" w:cs="Courier New"/>
          <w:sz w:val="20"/>
          <w:szCs w:val="20"/>
        </w:rPr>
      </w:pPr>
      <w:r>
        <w:rPr>
          <w:rFonts w:ascii="Courier New" w:hAnsi="Courier New" w:eastAsia="Courier New" w:cs="Courier New"/>
          <w:sz w:val="20"/>
          <w:szCs w:val="20"/>
          <w:rtl w:val="0"/>
        </w:rPr>
        <w:t>console.log(isTrue &amp;&amp; isFalse); // false</w:t>
      </w:r>
    </w:p>
    <w:p w14:paraId="000000E3">
      <w:pPr>
        <w:rPr>
          <w:rFonts w:ascii="Courier New" w:hAnsi="Courier New" w:eastAsia="Courier New" w:cs="Courier New"/>
          <w:sz w:val="20"/>
          <w:szCs w:val="20"/>
        </w:rPr>
      </w:pPr>
      <w:r>
        <w:rPr>
          <w:rFonts w:ascii="Courier New" w:hAnsi="Courier New" w:eastAsia="Courier New" w:cs="Courier New"/>
          <w:sz w:val="20"/>
          <w:szCs w:val="20"/>
          <w:rtl w:val="0"/>
        </w:rPr>
        <w:t>console.log(isTrue || isFalse); // true</w:t>
      </w:r>
    </w:p>
    <w:p w14:paraId="000000E4">
      <w:pPr>
        <w:rPr>
          <w:rFonts w:ascii="Courier New" w:hAnsi="Courier New" w:eastAsia="Courier New" w:cs="Courier New"/>
          <w:sz w:val="20"/>
          <w:szCs w:val="20"/>
        </w:rPr>
      </w:pPr>
      <w:r>
        <w:rPr>
          <w:rFonts w:ascii="Courier New" w:hAnsi="Courier New" w:eastAsia="Courier New" w:cs="Courier New"/>
          <w:sz w:val="20"/>
          <w:szCs w:val="20"/>
          <w:rtl w:val="0"/>
        </w:rPr>
        <w:t>console.log(!isTrue); // false</w:t>
      </w:r>
    </w:p>
    <w:p w14:paraId="000000E5">
      <w:pPr>
        <w:rPr>
          <w:rFonts w:ascii="Courier New" w:hAnsi="Courier New" w:eastAsia="Courier New" w:cs="Courier New"/>
          <w:sz w:val="20"/>
          <w:szCs w:val="20"/>
        </w:rPr>
      </w:pPr>
    </w:p>
    <w:p w14:paraId="000000E6">
      <w:pPr>
        <w:rPr>
          <w:rFonts w:ascii="Courier New" w:hAnsi="Courier New" w:eastAsia="Courier New" w:cs="Courier New"/>
          <w:sz w:val="20"/>
          <w:szCs w:val="20"/>
        </w:rPr>
      </w:pPr>
    </w:p>
    <w:p w14:paraId="000000E7">
      <w:pPr>
        <w:rPr>
          <w:rFonts w:hint="default" w:ascii="Calibri" w:hAnsi="Calibri" w:cs="Calibri"/>
          <w:sz w:val="20"/>
          <w:szCs w:val="20"/>
        </w:rPr>
      </w:pPr>
      <w:r>
        <w:rPr>
          <w:rFonts w:hint="default" w:ascii="Calibri" w:hAnsi="Calibri" w:cs="Calibri"/>
          <w:b/>
          <w:sz w:val="20"/>
          <w:szCs w:val="20"/>
          <w:rtl w:val="0"/>
        </w:rPr>
        <w:t>Practical Exercise: Basic Calculator</w:t>
      </w:r>
      <w:r>
        <w:rPr>
          <w:rFonts w:hint="default" w:ascii="Calibri" w:hAnsi="Calibri" w:cs="Calibri"/>
          <w:sz w:val="20"/>
          <w:szCs w:val="20"/>
          <w:rtl w:val="0"/>
        </w:rPr>
        <w:t xml:space="preserve"> </w:t>
      </w:r>
    </w:p>
    <w:p w14:paraId="000000E8">
      <w:pPr>
        <w:rPr>
          <w:rFonts w:hint="default" w:ascii="Calibri" w:hAnsi="Calibri" w:cs="Calibri"/>
          <w:sz w:val="20"/>
          <w:szCs w:val="20"/>
        </w:rPr>
      </w:pPr>
    </w:p>
    <w:p w14:paraId="000000E9">
      <w:pPr>
        <w:rPr>
          <w:rFonts w:hint="default" w:ascii="Calibri" w:hAnsi="Calibri" w:cs="Calibri"/>
          <w:b/>
          <w:sz w:val="20"/>
          <w:szCs w:val="20"/>
        </w:rPr>
      </w:pPr>
      <w:r>
        <w:rPr>
          <w:rFonts w:hint="default" w:ascii="Calibri" w:hAnsi="Calibri" w:cs="Calibri"/>
          <w:b/>
          <w:sz w:val="20"/>
          <w:szCs w:val="20"/>
          <w:rtl w:val="0"/>
        </w:rPr>
        <w:t>Objective:</w:t>
      </w:r>
    </w:p>
    <w:p w14:paraId="000000EA">
      <w:pPr>
        <w:rPr>
          <w:rFonts w:hint="default" w:ascii="Calibri" w:hAnsi="Calibri" w:cs="Calibri"/>
          <w:sz w:val="20"/>
          <w:szCs w:val="20"/>
        </w:rPr>
      </w:pPr>
      <w:r>
        <w:rPr>
          <w:rFonts w:hint="default" w:ascii="Calibri" w:hAnsi="Calibri" w:cs="Calibri"/>
          <w:sz w:val="20"/>
          <w:szCs w:val="20"/>
          <w:rtl w:val="0"/>
        </w:rPr>
        <w:t>Create a simple calculator using JavaScript to perform basic arithmetic operations.</w:t>
      </w:r>
    </w:p>
    <w:p w14:paraId="000000EB">
      <w:pPr>
        <w:rPr>
          <w:rFonts w:hint="default" w:ascii="Calibri" w:hAnsi="Calibri" w:cs="Calibri"/>
          <w:sz w:val="20"/>
          <w:szCs w:val="20"/>
        </w:rPr>
      </w:pPr>
    </w:p>
    <w:p w14:paraId="000000ED">
      <w:pPr>
        <w:rPr>
          <w:rFonts w:hint="default" w:ascii="Calibri" w:hAnsi="Calibri" w:cs="Calibri"/>
          <w:sz w:val="20"/>
          <w:szCs w:val="20"/>
        </w:rPr>
      </w:pPr>
      <w:r>
        <w:rPr>
          <w:rFonts w:hint="default" w:ascii="Calibri" w:hAnsi="Calibri" w:cs="Calibri"/>
          <w:b/>
          <w:sz w:val="20"/>
          <w:szCs w:val="20"/>
          <w:rtl w:val="0"/>
        </w:rPr>
        <w:t>HTML Structure:</w:t>
      </w:r>
    </w:p>
    <w:p w14:paraId="000000EE">
      <w:pPr>
        <w:rPr>
          <w:rFonts w:hint="default" w:ascii="Courier New" w:hAnsi="Courier New" w:cs="Courier New"/>
          <w:sz w:val="20"/>
          <w:szCs w:val="20"/>
        </w:rPr>
      </w:pPr>
      <w:r>
        <w:rPr>
          <w:rFonts w:hint="default" w:ascii="Courier New" w:hAnsi="Courier New" w:cs="Courier New"/>
          <w:sz w:val="20"/>
          <w:szCs w:val="20"/>
          <w:rtl w:val="0"/>
        </w:rPr>
        <w:t>&lt;!DOCTYPE html&gt;</w:t>
      </w:r>
    </w:p>
    <w:p w14:paraId="000000EF">
      <w:pPr>
        <w:rPr>
          <w:rFonts w:hint="default" w:ascii="Courier New" w:hAnsi="Courier New" w:cs="Courier New"/>
          <w:sz w:val="20"/>
          <w:szCs w:val="20"/>
        </w:rPr>
      </w:pPr>
      <w:r>
        <w:rPr>
          <w:rFonts w:hint="default" w:ascii="Courier New" w:hAnsi="Courier New" w:cs="Courier New"/>
          <w:sz w:val="20"/>
          <w:szCs w:val="20"/>
          <w:rtl w:val="0"/>
        </w:rPr>
        <w:t>&lt;html lang="en"&gt;</w:t>
      </w:r>
    </w:p>
    <w:p w14:paraId="000000F0">
      <w:pPr>
        <w:rPr>
          <w:rFonts w:hint="default" w:ascii="Courier New" w:hAnsi="Courier New" w:cs="Courier New"/>
          <w:sz w:val="20"/>
          <w:szCs w:val="20"/>
        </w:rPr>
      </w:pPr>
      <w:r>
        <w:rPr>
          <w:rFonts w:hint="default" w:ascii="Courier New" w:hAnsi="Courier New" w:cs="Courier New"/>
          <w:sz w:val="20"/>
          <w:szCs w:val="20"/>
          <w:rtl w:val="0"/>
        </w:rPr>
        <w:t>&lt;head&gt;</w:t>
      </w:r>
    </w:p>
    <w:p w14:paraId="000000F1">
      <w:pPr>
        <w:rPr>
          <w:rFonts w:hint="default" w:ascii="Courier New" w:hAnsi="Courier New" w:cs="Courier New"/>
          <w:sz w:val="20"/>
          <w:szCs w:val="20"/>
        </w:rPr>
      </w:pPr>
      <w:r>
        <w:rPr>
          <w:rFonts w:hint="default" w:ascii="Courier New" w:hAnsi="Courier New" w:cs="Courier New"/>
          <w:sz w:val="20"/>
          <w:szCs w:val="20"/>
          <w:rtl w:val="0"/>
        </w:rPr>
        <w:t xml:space="preserve">    &lt;meta charset="UTF-8"&gt;</w:t>
      </w:r>
    </w:p>
    <w:p w14:paraId="000000F2">
      <w:pPr>
        <w:rPr>
          <w:rFonts w:hint="default" w:ascii="Courier New" w:hAnsi="Courier New" w:cs="Courier New"/>
          <w:sz w:val="20"/>
          <w:szCs w:val="20"/>
        </w:rPr>
      </w:pPr>
      <w:r>
        <w:rPr>
          <w:rFonts w:hint="default" w:ascii="Courier New" w:hAnsi="Courier New" w:cs="Courier New"/>
          <w:sz w:val="20"/>
          <w:szCs w:val="20"/>
          <w:rtl w:val="0"/>
        </w:rPr>
        <w:t xml:space="preserve">    &lt;title&gt;Basic Calculator&lt;/title&gt;</w:t>
      </w:r>
    </w:p>
    <w:p w14:paraId="000000F3">
      <w:pPr>
        <w:rPr>
          <w:rFonts w:hint="default" w:ascii="Courier New" w:hAnsi="Courier New" w:cs="Courier New"/>
          <w:sz w:val="20"/>
          <w:szCs w:val="20"/>
        </w:rPr>
      </w:pPr>
      <w:r>
        <w:rPr>
          <w:rFonts w:hint="default" w:ascii="Courier New" w:hAnsi="Courier New" w:cs="Courier New"/>
          <w:sz w:val="20"/>
          <w:szCs w:val="20"/>
          <w:rtl w:val="0"/>
        </w:rPr>
        <w:t>&lt;/head&gt;</w:t>
      </w:r>
    </w:p>
    <w:p w14:paraId="000000F4">
      <w:pPr>
        <w:rPr>
          <w:rFonts w:hint="default" w:ascii="Courier New" w:hAnsi="Courier New" w:cs="Courier New"/>
          <w:sz w:val="20"/>
          <w:szCs w:val="20"/>
        </w:rPr>
      </w:pPr>
      <w:r>
        <w:rPr>
          <w:rFonts w:hint="default" w:ascii="Courier New" w:hAnsi="Courier New" w:cs="Courier New"/>
          <w:sz w:val="20"/>
          <w:szCs w:val="20"/>
          <w:rtl w:val="0"/>
        </w:rPr>
        <w:t>&lt;body&gt;</w:t>
      </w:r>
    </w:p>
    <w:p w14:paraId="000000F5">
      <w:pPr>
        <w:rPr>
          <w:rFonts w:hint="default" w:ascii="Courier New" w:hAnsi="Courier New" w:cs="Courier New"/>
          <w:sz w:val="20"/>
          <w:szCs w:val="20"/>
        </w:rPr>
      </w:pPr>
      <w:r>
        <w:rPr>
          <w:rFonts w:hint="default" w:ascii="Courier New" w:hAnsi="Courier New" w:cs="Courier New"/>
          <w:sz w:val="20"/>
          <w:szCs w:val="20"/>
          <w:rtl w:val="0"/>
        </w:rPr>
        <w:t xml:space="preserve">    &lt;h1&gt;Calculator&lt;/h1&gt;</w:t>
      </w:r>
    </w:p>
    <w:p w14:paraId="000000F6">
      <w:pPr>
        <w:rPr>
          <w:rFonts w:hint="default" w:ascii="Courier New" w:hAnsi="Courier New" w:cs="Courier New"/>
          <w:sz w:val="20"/>
          <w:szCs w:val="20"/>
        </w:rPr>
      </w:pPr>
      <w:r>
        <w:rPr>
          <w:rFonts w:hint="default" w:ascii="Courier New" w:hAnsi="Courier New" w:cs="Courier New"/>
          <w:sz w:val="20"/>
          <w:szCs w:val="20"/>
          <w:rtl w:val="0"/>
        </w:rPr>
        <w:t xml:space="preserve">    &lt;input type="number" id="num1" placeholder="Enter first number"&gt;</w:t>
      </w:r>
    </w:p>
    <w:p w14:paraId="000000F7">
      <w:pPr>
        <w:rPr>
          <w:rFonts w:hint="default" w:ascii="Courier New" w:hAnsi="Courier New" w:cs="Courier New"/>
          <w:sz w:val="20"/>
          <w:szCs w:val="20"/>
        </w:rPr>
      </w:pPr>
      <w:r>
        <w:rPr>
          <w:rFonts w:hint="default" w:ascii="Courier New" w:hAnsi="Courier New" w:cs="Courier New"/>
          <w:sz w:val="20"/>
          <w:szCs w:val="20"/>
          <w:rtl w:val="0"/>
        </w:rPr>
        <w:t xml:space="preserve">    &lt;input type="number" id="num2" placeholder="Enter second number"&gt;</w:t>
      </w:r>
    </w:p>
    <w:p w14:paraId="000000F8">
      <w:pPr>
        <w:rPr>
          <w:rFonts w:hint="default" w:ascii="Courier New" w:hAnsi="Courier New" w:cs="Courier New"/>
          <w:sz w:val="20"/>
          <w:szCs w:val="20"/>
        </w:rPr>
      </w:pPr>
      <w:r>
        <w:rPr>
          <w:rFonts w:hint="default" w:ascii="Courier New" w:hAnsi="Courier New" w:cs="Courier New"/>
          <w:sz w:val="20"/>
          <w:szCs w:val="20"/>
          <w:rtl w:val="0"/>
        </w:rPr>
        <w:t xml:space="preserve">    &lt;button onclick="calculate()"&gt;Calculate&lt;/button&gt;</w:t>
      </w:r>
    </w:p>
    <w:p w14:paraId="000000F9">
      <w:pPr>
        <w:rPr>
          <w:rFonts w:hint="default" w:ascii="Courier New" w:hAnsi="Courier New" w:cs="Courier New"/>
          <w:sz w:val="20"/>
          <w:szCs w:val="20"/>
        </w:rPr>
      </w:pPr>
      <w:r>
        <w:rPr>
          <w:rFonts w:hint="default" w:ascii="Courier New" w:hAnsi="Courier New" w:cs="Courier New"/>
          <w:sz w:val="20"/>
          <w:szCs w:val="20"/>
          <w:rtl w:val="0"/>
        </w:rPr>
        <w:t xml:space="preserve">    &lt;p id="result"&gt;&lt;/p&gt;</w:t>
      </w:r>
    </w:p>
    <w:p w14:paraId="000000FA">
      <w:pPr>
        <w:rPr>
          <w:rFonts w:hint="default" w:ascii="Courier New" w:hAnsi="Courier New" w:cs="Courier New"/>
          <w:sz w:val="20"/>
          <w:szCs w:val="20"/>
        </w:rPr>
      </w:pPr>
      <w:r>
        <w:rPr>
          <w:rFonts w:hint="default" w:ascii="Courier New" w:hAnsi="Courier New" w:cs="Courier New"/>
          <w:sz w:val="20"/>
          <w:szCs w:val="20"/>
          <w:rtl w:val="0"/>
        </w:rPr>
        <w:t xml:space="preserve">    &lt;script&gt;</w:t>
      </w:r>
    </w:p>
    <w:p w14:paraId="000000FB">
      <w:pPr>
        <w:rPr>
          <w:rFonts w:hint="default" w:ascii="Courier New" w:hAnsi="Courier New" w:cs="Courier New"/>
          <w:sz w:val="20"/>
          <w:szCs w:val="20"/>
        </w:rPr>
      </w:pPr>
      <w:r>
        <w:rPr>
          <w:rFonts w:hint="default" w:ascii="Courier New" w:hAnsi="Courier New" w:cs="Courier New"/>
          <w:sz w:val="20"/>
          <w:szCs w:val="20"/>
          <w:rtl w:val="0"/>
        </w:rPr>
        <w:t xml:space="preserve">        function calculate() {</w:t>
      </w:r>
    </w:p>
    <w:p w14:paraId="000000FC">
      <w:pPr>
        <w:rPr>
          <w:rFonts w:hint="default" w:ascii="Courier New" w:hAnsi="Courier New" w:cs="Courier New"/>
          <w:sz w:val="20"/>
          <w:szCs w:val="20"/>
        </w:rPr>
      </w:pPr>
      <w:r>
        <w:rPr>
          <w:rFonts w:hint="default" w:ascii="Courier New" w:hAnsi="Courier New" w:cs="Courier New"/>
          <w:sz w:val="20"/>
          <w:szCs w:val="20"/>
          <w:rtl w:val="0"/>
        </w:rPr>
        <w:t xml:space="preserve">            let num1 = parseFloat(document.getElementById('num1').value);</w:t>
      </w:r>
    </w:p>
    <w:p w14:paraId="000000FD">
      <w:pPr>
        <w:rPr>
          <w:rFonts w:hint="default" w:ascii="Courier New" w:hAnsi="Courier New" w:cs="Courier New"/>
          <w:sz w:val="20"/>
          <w:szCs w:val="20"/>
        </w:rPr>
      </w:pPr>
      <w:r>
        <w:rPr>
          <w:rFonts w:hint="default" w:ascii="Courier New" w:hAnsi="Courier New" w:cs="Courier New"/>
          <w:sz w:val="20"/>
          <w:szCs w:val="20"/>
          <w:rtl w:val="0"/>
        </w:rPr>
        <w:t xml:space="preserve">            let num2 = parseFloat(document.getElementById('num2').value);</w:t>
      </w:r>
    </w:p>
    <w:p w14:paraId="000000FE">
      <w:pPr>
        <w:rPr>
          <w:rFonts w:hint="default" w:ascii="Courier New" w:hAnsi="Courier New" w:cs="Courier New"/>
          <w:sz w:val="20"/>
          <w:szCs w:val="20"/>
        </w:rPr>
      </w:pPr>
      <w:r>
        <w:rPr>
          <w:rFonts w:hint="default" w:ascii="Courier New" w:hAnsi="Courier New" w:cs="Courier New"/>
          <w:sz w:val="20"/>
          <w:szCs w:val="20"/>
          <w:rtl w:val="0"/>
        </w:rPr>
        <w:t xml:space="preserve">            let sum = num1 + num2;</w:t>
      </w:r>
    </w:p>
    <w:p w14:paraId="000000FF">
      <w:pPr>
        <w:rPr>
          <w:rFonts w:hint="default" w:ascii="Courier New" w:hAnsi="Courier New" w:cs="Courier New"/>
          <w:sz w:val="20"/>
          <w:szCs w:val="20"/>
        </w:rPr>
      </w:pPr>
      <w:r>
        <w:rPr>
          <w:rFonts w:hint="default" w:ascii="Courier New" w:hAnsi="Courier New" w:cs="Courier New"/>
          <w:sz w:val="20"/>
          <w:szCs w:val="20"/>
          <w:rtl w:val="0"/>
        </w:rPr>
        <w:t xml:space="preserve">            document.getElementById('result').innerText = 'Result: ' + sum;</w:t>
      </w:r>
    </w:p>
    <w:p w14:paraId="00000100">
      <w:pPr>
        <w:rPr>
          <w:rFonts w:hint="default" w:ascii="Courier New" w:hAnsi="Courier New" w:cs="Courier New"/>
          <w:sz w:val="20"/>
          <w:szCs w:val="20"/>
        </w:rPr>
      </w:pPr>
      <w:r>
        <w:rPr>
          <w:rFonts w:hint="default" w:ascii="Courier New" w:hAnsi="Courier New" w:cs="Courier New"/>
          <w:sz w:val="20"/>
          <w:szCs w:val="20"/>
          <w:rtl w:val="0"/>
        </w:rPr>
        <w:t xml:space="preserve">        }</w:t>
      </w:r>
    </w:p>
    <w:p w14:paraId="00000101">
      <w:pPr>
        <w:rPr>
          <w:rFonts w:hint="default" w:ascii="Courier New" w:hAnsi="Courier New" w:cs="Courier New"/>
          <w:sz w:val="20"/>
          <w:szCs w:val="20"/>
        </w:rPr>
      </w:pPr>
      <w:r>
        <w:rPr>
          <w:rFonts w:hint="default" w:ascii="Courier New" w:hAnsi="Courier New" w:cs="Courier New"/>
          <w:sz w:val="20"/>
          <w:szCs w:val="20"/>
          <w:rtl w:val="0"/>
        </w:rPr>
        <w:t xml:space="preserve">    &lt;/script&gt;</w:t>
      </w:r>
    </w:p>
    <w:p w14:paraId="00000102">
      <w:pPr>
        <w:rPr>
          <w:rFonts w:hint="default" w:ascii="Courier New" w:hAnsi="Courier New" w:cs="Courier New"/>
          <w:sz w:val="20"/>
          <w:szCs w:val="20"/>
        </w:rPr>
      </w:pPr>
      <w:r>
        <w:rPr>
          <w:rFonts w:hint="default" w:ascii="Courier New" w:hAnsi="Courier New" w:cs="Courier New"/>
          <w:sz w:val="20"/>
          <w:szCs w:val="20"/>
          <w:rtl w:val="0"/>
        </w:rPr>
        <w:t>&lt;/body&gt;</w:t>
      </w:r>
    </w:p>
    <w:p w14:paraId="00000103">
      <w:pPr>
        <w:rPr>
          <w:sz w:val="20"/>
          <w:szCs w:val="20"/>
          <w:rtl w:val="0"/>
        </w:rPr>
      </w:pPr>
      <w:r>
        <w:rPr>
          <w:rFonts w:hint="default" w:ascii="Courier New" w:hAnsi="Courier New" w:cs="Courier New"/>
          <w:sz w:val="20"/>
          <w:szCs w:val="20"/>
          <w:rtl w:val="0"/>
        </w:rPr>
        <w:t>&lt;/html&gt;</w:t>
      </w:r>
    </w:p>
    <w:p w14:paraId="5CEBEA7C">
      <w:pPr>
        <w:rPr>
          <w:sz w:val="20"/>
          <w:szCs w:val="20"/>
          <w:rtl w:val="0"/>
        </w:rPr>
      </w:pPr>
    </w:p>
    <w:p w14:paraId="00000105">
      <w:pPr>
        <w:rPr>
          <w:rFonts w:hint="default" w:ascii="Calibri" w:hAnsi="Calibri" w:cs="Calibri"/>
          <w:sz w:val="20"/>
          <w:szCs w:val="20"/>
        </w:rPr>
      </w:pPr>
      <w:r>
        <w:rPr>
          <w:rFonts w:hint="default" w:ascii="Calibri" w:hAnsi="Calibri" w:cs="Calibri"/>
          <w:b/>
          <w:bCs/>
          <w:sz w:val="20"/>
          <w:szCs w:val="20"/>
          <w:rtl w:val="0"/>
        </w:rPr>
        <w:t>Explanation:</w:t>
      </w:r>
    </w:p>
    <w:p w14:paraId="00000106">
      <w:pPr>
        <w:rPr>
          <w:rFonts w:hint="default" w:ascii="Calibri" w:hAnsi="Calibri" w:cs="Calibri"/>
          <w:sz w:val="20"/>
          <w:szCs w:val="20"/>
        </w:rPr>
      </w:pPr>
      <w:r>
        <w:rPr>
          <w:rFonts w:hint="default" w:ascii="Calibri" w:hAnsi="Calibri" w:cs="Calibri"/>
          <w:sz w:val="20"/>
          <w:szCs w:val="20"/>
          <w:rtl w:val="0"/>
        </w:rPr>
        <w:t>The calculate function retrieves the values from the input fields, parses them as floats, performs the addition, and displays the result in the &lt;p&gt; element.</w:t>
      </w:r>
    </w:p>
    <w:p w14:paraId="00000107">
      <w:pPr>
        <w:rPr>
          <w:sz w:val="20"/>
          <w:szCs w:val="20"/>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248C179"/>
    <w:multiLevelType w:val="multilevel"/>
    <w:tmpl w:val="0248C1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2A8F537B"/>
    <w:multiLevelType w:val="multilevel"/>
    <w:tmpl w:val="2A8F537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72183CF9"/>
    <w:multiLevelType w:val="multilevel"/>
    <w:tmpl w:val="72183CF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3"/>
  </w:num>
  <w:num w:numId="2">
    <w:abstractNumId w:val="8"/>
  </w:num>
  <w:num w:numId="3">
    <w:abstractNumId w:val="2"/>
  </w:num>
  <w:num w:numId="4">
    <w:abstractNumId w:val="1"/>
  </w:num>
  <w:num w:numId="5">
    <w:abstractNumId w:val="5"/>
  </w:num>
  <w:num w:numId="6">
    <w:abstractNumId w:val="6"/>
  </w:num>
  <w:num w:numId="7">
    <w:abstractNumId w:val="9"/>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6CD13E4"/>
    <w:rsid w:val="5A9624EE"/>
    <w:rsid w:val="5DF675E4"/>
    <w:rsid w:val="65B67C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1165</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2024-08-11T15:55:00Z</dcterms:created>
  <dc:creator>USER</dc:creator>
  <cp:lastModifiedBy>USER</cp:lastModifiedBy>
  <dcterms:modified xsi:type="dcterms:W3CDTF">2024-08-16T20:01:20Z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B9F0A5C8F986455B9FBABAAE117ACD4E_12</vt:lpwstr>
  </property>
</Properties>
</file>